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2E135C" w14:textId="77777777" w:rsidR="00B92B98" w:rsidRPr="00FB0739" w:rsidRDefault="00FB0739">
      <w:pPr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proofErr w:type="spellStart"/>
      <w:r w:rsidRPr="00FB0739">
        <w:rPr>
          <w:rFonts w:ascii="SimSun" w:eastAsia="SimSun" w:hAnsi="SimSun" w:cs="SimSun"/>
          <w:b/>
          <w:bCs/>
          <w:sz w:val="24"/>
          <w:szCs w:val="24"/>
        </w:rPr>
        <w:t>tonnenz</w:t>
      </w:r>
      <w:proofErr w:type="spellEnd"/>
      <w:r w:rsidRPr="00FB0739">
        <w:rPr>
          <w:rFonts w:ascii="SimSun" w:eastAsia="SimSun" w:hAnsi="SimSun" w:cs="SimSun"/>
          <w:b/>
          <w:bCs/>
          <w:sz w:val="24"/>
          <w:szCs w:val="24"/>
          <w:lang w:val="ru-RU"/>
        </w:rPr>
        <w:t>_</w:t>
      </w:r>
      <w:proofErr w:type="spellStart"/>
      <w:r w:rsidRPr="00FB0739">
        <w:rPr>
          <w:rFonts w:ascii="SimSun" w:eastAsia="SimSun" w:hAnsi="SimSun" w:cs="SimSun"/>
          <w:b/>
          <w:bCs/>
          <w:sz w:val="24"/>
          <w:szCs w:val="24"/>
        </w:rPr>
        <w:t>dn</w:t>
      </w:r>
      <w:proofErr w:type="spellEnd"/>
      <w:r w:rsidRPr="00FB0739">
        <w:rPr>
          <w:rFonts w:ascii="SimSun" w:eastAsia="SimSun" w:hAnsi="SimSun" w:cs="SimSun"/>
          <w:b/>
          <w:bCs/>
          <w:sz w:val="24"/>
          <w:szCs w:val="24"/>
          <w:lang w:val="ru-RU"/>
        </w:rPr>
        <w:t>_</w:t>
      </w:r>
      <w:r w:rsidRPr="00FB0739">
        <w:rPr>
          <w:rFonts w:ascii="SimSun" w:eastAsia="SimSun" w:hAnsi="SimSun" w:cs="SimSun"/>
          <w:b/>
          <w:bCs/>
          <w:sz w:val="24"/>
          <w:szCs w:val="24"/>
        </w:rPr>
        <w:t>v</w:t>
      </w:r>
      <w:r w:rsidRPr="00FB0739">
        <w:rPr>
          <w:rFonts w:ascii="SimSun" w:eastAsia="SimSun" w:hAnsi="SimSun" w:cs="SimSun"/>
          <w:b/>
          <w:bCs/>
          <w:sz w:val="24"/>
          <w:szCs w:val="24"/>
          <w:lang w:val="ru-RU"/>
        </w:rPr>
        <w:t>2.</w:t>
      </w:r>
      <w:proofErr w:type="spellStart"/>
      <w:r w:rsidRPr="00FB0739">
        <w:rPr>
          <w:rFonts w:ascii="SimSun" w:eastAsia="SimSun" w:hAnsi="SimSun" w:cs="SimSun"/>
          <w:b/>
          <w:bCs/>
          <w:sz w:val="24"/>
          <w:szCs w:val="24"/>
        </w:rPr>
        <w:t>py</w:t>
      </w:r>
      <w:proofErr w:type="spellEnd"/>
    </w:p>
    <w:p w14:paraId="2FA96D0A" w14:textId="77777777" w:rsidR="00B92B98" w:rsidRPr="00FB0739" w:rsidRDefault="00FB0739">
      <w:pPr>
        <w:pStyle w:val="aff8"/>
        <w:ind w:firstLine="708"/>
        <w:rPr>
          <w:lang w:val="ru-RU"/>
        </w:rPr>
      </w:pPr>
      <w:r w:rsidRPr="00FB0739">
        <w:rPr>
          <w:lang w:val="ru-RU"/>
        </w:rPr>
        <w:t xml:space="preserve">Данный скрипт представляет собой программу, которая обучает нейронную сеть на основе архитектуры </w:t>
      </w:r>
      <w:r w:rsidRPr="00FB0739">
        <w:t>LSTM</w:t>
      </w:r>
      <w:r w:rsidRPr="00FB0739">
        <w:rPr>
          <w:lang w:val="ru-RU"/>
        </w:rPr>
        <w:t xml:space="preserve"> и </w:t>
      </w:r>
      <w:proofErr w:type="spellStart"/>
      <w:r w:rsidRPr="00FB0739">
        <w:rPr>
          <w:lang w:val="ru-RU"/>
        </w:rPr>
        <w:t>автоэнкодера</w:t>
      </w:r>
      <w:proofErr w:type="spellEnd"/>
      <w:r w:rsidRPr="00FB0739">
        <w:rPr>
          <w:lang w:val="ru-RU"/>
        </w:rPr>
        <w:t xml:space="preserve"> для работы с музыкальными данными в формате </w:t>
      </w:r>
      <w:proofErr w:type="spellStart"/>
      <w:r w:rsidRPr="00FB0739">
        <w:rPr>
          <w:lang w:val="ru-RU"/>
        </w:rPr>
        <w:t>тоннетц</w:t>
      </w:r>
      <w:proofErr w:type="spellEnd"/>
      <w:r w:rsidRPr="00FB0739">
        <w:rPr>
          <w:lang w:val="ru-RU"/>
        </w:rPr>
        <w:t xml:space="preserve">. Для работы программе необходимо указать некоторые параметры и </w:t>
      </w:r>
      <w:r w:rsidRPr="00FB0739">
        <w:rPr>
          <w:lang w:val="ru-RU"/>
        </w:rPr>
        <w:t>файлы в качестве входных данных.</w:t>
      </w:r>
    </w:p>
    <w:p w14:paraId="11C8F074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>Программа принимает следующие аргументы командной строки:</w:t>
      </w:r>
    </w:p>
    <w:p w14:paraId="64BD411E" w14:textId="77777777" w:rsidR="00B92B98" w:rsidRPr="00FB0739" w:rsidRDefault="00FB0739">
      <w:pPr>
        <w:numPr>
          <w:ilvl w:val="0"/>
          <w:numId w:val="11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'</w:t>
      </w:r>
      <w:r w:rsidRPr="00FB0739">
        <w:rPr>
          <w:rFonts w:ascii="Times New Roman" w:hAnsi="Times New Roman"/>
          <w:sz w:val="24"/>
          <w:szCs w:val="24"/>
        </w:rPr>
        <w:t>vocab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': путь к файлу с сохраненным </w:t>
      </w:r>
      <w:r w:rsidRPr="00FB0739">
        <w:rPr>
          <w:rFonts w:ascii="Times New Roman" w:hAnsi="Times New Roman"/>
          <w:sz w:val="24"/>
          <w:szCs w:val="24"/>
          <w:lang w:val="ru-RU"/>
        </w:rPr>
        <w:t>словарём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FB0739">
        <w:rPr>
          <w:rFonts w:ascii="Times New Roman" w:hAnsi="Times New Roman"/>
          <w:sz w:val="24"/>
          <w:szCs w:val="24"/>
        </w:rPr>
        <w:t>pickle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файл) для </w:t>
      </w:r>
      <w:proofErr w:type="spellStart"/>
      <w:r w:rsidRPr="00FB0739">
        <w:rPr>
          <w:rFonts w:ascii="Times New Roman" w:hAnsi="Times New Roman"/>
          <w:sz w:val="24"/>
          <w:szCs w:val="24"/>
          <w:lang w:val="ru-RU"/>
        </w:rPr>
        <w:t>автоэнкодера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 в формате </w:t>
      </w:r>
      <w:proofErr w:type="spellStart"/>
      <w:r w:rsidRPr="00FB0739">
        <w:rPr>
          <w:rFonts w:ascii="Times New Roman" w:hAnsi="Times New Roman"/>
          <w:sz w:val="24"/>
          <w:szCs w:val="24"/>
          <w:lang w:val="ru-RU"/>
        </w:rPr>
        <w:t>тоннетц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4B7817D4" w14:textId="77777777" w:rsidR="00B92B98" w:rsidRPr="00FB0739" w:rsidRDefault="00FB0739">
      <w:pPr>
        <w:numPr>
          <w:ilvl w:val="0"/>
          <w:numId w:val="11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'</w:t>
      </w:r>
      <w:r w:rsidRPr="00FB0739">
        <w:rPr>
          <w:rFonts w:ascii="Times New Roman" w:hAnsi="Times New Roman"/>
          <w:sz w:val="24"/>
          <w:szCs w:val="24"/>
        </w:rPr>
        <w:t>train</w:t>
      </w:r>
      <w:r w:rsidRPr="00FB0739">
        <w:rPr>
          <w:rFonts w:ascii="Times New Roman" w:hAnsi="Times New Roman"/>
          <w:sz w:val="24"/>
          <w:szCs w:val="24"/>
          <w:lang w:val="ru-RU"/>
        </w:rPr>
        <w:t>': путь к файлу с обучающими данными (</w:t>
      </w:r>
      <w:r w:rsidRPr="00FB0739">
        <w:rPr>
          <w:rFonts w:ascii="Times New Roman" w:hAnsi="Times New Roman"/>
          <w:sz w:val="24"/>
          <w:szCs w:val="24"/>
        </w:rPr>
        <w:t>pickle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файл) для </w:t>
      </w:r>
      <w:r w:rsidRPr="00FB0739">
        <w:rPr>
          <w:rFonts w:ascii="Times New Roman" w:hAnsi="Times New Roman"/>
          <w:sz w:val="24"/>
          <w:szCs w:val="24"/>
        </w:rPr>
        <w:t>LSTM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59370A7D" w14:textId="77777777" w:rsidR="00B92B98" w:rsidRPr="00FB0739" w:rsidRDefault="00FB0739">
      <w:pPr>
        <w:numPr>
          <w:ilvl w:val="0"/>
          <w:numId w:val="11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'--</w:t>
      </w:r>
      <w:r w:rsidRPr="00FB0739">
        <w:rPr>
          <w:rFonts w:ascii="Times New Roman" w:hAnsi="Times New Roman"/>
          <w:sz w:val="24"/>
          <w:szCs w:val="24"/>
        </w:rPr>
        <w:t>valid</w:t>
      </w:r>
      <w:r w:rsidRPr="00FB0739">
        <w:rPr>
          <w:rFonts w:ascii="Times New Roman" w:hAnsi="Times New Roman"/>
          <w:sz w:val="24"/>
          <w:szCs w:val="24"/>
          <w:lang w:val="ru-RU"/>
        </w:rPr>
        <w:t>': опциональный путь к файлу с данными для валидации.</w:t>
      </w:r>
    </w:p>
    <w:p w14:paraId="2F9A3B85" w14:textId="77777777" w:rsidR="00B92B98" w:rsidRPr="00FB0739" w:rsidRDefault="00FB0739">
      <w:pPr>
        <w:numPr>
          <w:ilvl w:val="0"/>
          <w:numId w:val="11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'--</w:t>
      </w:r>
      <w:r w:rsidRPr="00FB0739">
        <w:rPr>
          <w:rFonts w:ascii="Times New Roman" w:hAnsi="Times New Roman"/>
          <w:sz w:val="24"/>
          <w:szCs w:val="24"/>
        </w:rPr>
        <w:t>test</w:t>
      </w:r>
      <w:r w:rsidRPr="00FB0739">
        <w:rPr>
          <w:rFonts w:ascii="Times New Roman" w:hAnsi="Times New Roman"/>
          <w:sz w:val="24"/>
          <w:szCs w:val="24"/>
          <w:lang w:val="ru-RU"/>
        </w:rPr>
        <w:t>': опциональный путь к файлу с данными для тестирования.</w:t>
      </w:r>
    </w:p>
    <w:p w14:paraId="4AEA3C8D" w14:textId="77777777" w:rsidR="00B92B98" w:rsidRPr="00FB0739" w:rsidRDefault="00FB0739">
      <w:pPr>
        <w:numPr>
          <w:ilvl w:val="0"/>
          <w:numId w:val="11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'--</w:t>
      </w:r>
      <w:proofErr w:type="spellStart"/>
      <w:r w:rsidRPr="00FB0739">
        <w:rPr>
          <w:rFonts w:ascii="Times New Roman" w:hAnsi="Times New Roman"/>
          <w:sz w:val="24"/>
          <w:szCs w:val="24"/>
        </w:rPr>
        <w:t>CNNepoch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': опциональное количество эпох обучения для </w:t>
      </w:r>
      <w:proofErr w:type="spellStart"/>
      <w:r w:rsidRPr="00FB0739">
        <w:rPr>
          <w:rFonts w:ascii="Times New Roman" w:hAnsi="Times New Roman"/>
          <w:sz w:val="24"/>
          <w:szCs w:val="24"/>
          <w:lang w:val="ru-RU"/>
        </w:rPr>
        <w:t>автоэнкодера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 с использованием </w:t>
      </w:r>
      <w:proofErr w:type="spellStart"/>
      <w:r w:rsidRPr="00FB0739">
        <w:rPr>
          <w:rFonts w:ascii="Times New Roman" w:hAnsi="Times New Roman"/>
          <w:sz w:val="24"/>
          <w:szCs w:val="24"/>
          <w:lang w:val="ru-RU"/>
        </w:rPr>
        <w:t>сверточных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Fonts w:ascii="Times New Roman" w:hAnsi="Times New Roman"/>
          <w:sz w:val="24"/>
          <w:szCs w:val="24"/>
          <w:lang w:val="ru-RU"/>
        </w:rPr>
        <w:t>слоёв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1721C1E5" w14:textId="77777777" w:rsidR="00B92B98" w:rsidRPr="00FB0739" w:rsidRDefault="00FB0739">
      <w:pPr>
        <w:numPr>
          <w:ilvl w:val="0"/>
          <w:numId w:val="11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'--</w:t>
      </w:r>
      <w:proofErr w:type="spellStart"/>
      <w:r w:rsidRPr="00FB0739">
        <w:rPr>
          <w:rFonts w:ascii="Times New Roman" w:hAnsi="Times New Roman"/>
          <w:sz w:val="24"/>
          <w:szCs w:val="24"/>
        </w:rPr>
        <w:t>LSTMepoch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': опциональное к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оличество эпох обучения для </w:t>
      </w:r>
      <w:r w:rsidRPr="00FB0739">
        <w:rPr>
          <w:rFonts w:ascii="Times New Roman" w:hAnsi="Times New Roman"/>
          <w:sz w:val="24"/>
          <w:szCs w:val="24"/>
        </w:rPr>
        <w:t>LSTM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05182B69" w14:textId="77777777" w:rsidR="00B92B98" w:rsidRPr="00FB0739" w:rsidRDefault="00FB0739">
      <w:pPr>
        <w:pStyle w:val="aff8"/>
        <w:ind w:firstLine="708"/>
        <w:rPr>
          <w:lang w:val="ru-RU"/>
        </w:rPr>
      </w:pPr>
      <w:r w:rsidRPr="00FB0739">
        <w:rPr>
          <w:lang w:val="ru-RU"/>
        </w:rPr>
        <w:t>Затем программа загружает необходимые параметры и данные из указанных файлов, и начинает обучение модели.</w:t>
      </w:r>
    </w:p>
    <w:p w14:paraId="0B461DFC" w14:textId="77777777" w:rsidR="00B92B98" w:rsidRPr="00FB0739" w:rsidRDefault="00FB0739">
      <w:pPr>
        <w:pStyle w:val="aff8"/>
        <w:ind w:firstLine="708"/>
        <w:rPr>
          <w:lang w:val="ru-RU"/>
        </w:rPr>
      </w:pPr>
      <w:proofErr w:type="spellStart"/>
      <w:r w:rsidRPr="00FB0739">
        <w:rPr>
          <w:lang w:val="ru-RU"/>
        </w:rPr>
        <w:t>Автоэнкодер</w:t>
      </w:r>
      <w:proofErr w:type="spellEnd"/>
      <w:r w:rsidRPr="00FB0739">
        <w:rPr>
          <w:lang w:val="ru-RU"/>
        </w:rPr>
        <w:t xml:space="preserve"> используется для предварительного обучения данных </w:t>
      </w:r>
      <w:proofErr w:type="spellStart"/>
      <w:r w:rsidRPr="00FB0739">
        <w:rPr>
          <w:lang w:val="ru-RU"/>
        </w:rPr>
        <w:t>тоннетц</w:t>
      </w:r>
      <w:proofErr w:type="spellEnd"/>
      <w:r w:rsidRPr="00FB0739">
        <w:rPr>
          <w:lang w:val="ru-RU"/>
        </w:rPr>
        <w:t xml:space="preserve">. В этой части кода </w:t>
      </w:r>
      <w:r w:rsidRPr="00FB0739">
        <w:rPr>
          <w:lang w:val="ru-RU"/>
        </w:rPr>
        <w:t>задаётся</w:t>
      </w:r>
      <w:r w:rsidRPr="00FB0739">
        <w:rPr>
          <w:lang w:val="ru-RU"/>
        </w:rPr>
        <w:t xml:space="preserve"> структура </w:t>
      </w:r>
      <w:proofErr w:type="spellStart"/>
      <w:r w:rsidRPr="00FB0739">
        <w:rPr>
          <w:lang w:val="ru-RU"/>
        </w:rPr>
        <w:t>автоэнко</w:t>
      </w:r>
      <w:r w:rsidRPr="00FB0739">
        <w:rPr>
          <w:lang w:val="ru-RU"/>
        </w:rPr>
        <w:t>дера</w:t>
      </w:r>
      <w:proofErr w:type="spellEnd"/>
      <w:r w:rsidRPr="00FB0739">
        <w:rPr>
          <w:lang w:val="ru-RU"/>
        </w:rPr>
        <w:t xml:space="preserve">, состоящего из </w:t>
      </w:r>
      <w:r w:rsidRPr="00FB0739">
        <w:rPr>
          <w:lang w:val="ru-RU"/>
        </w:rPr>
        <w:t>трёх</w:t>
      </w:r>
      <w:r w:rsidRPr="00FB0739">
        <w:rPr>
          <w:lang w:val="ru-RU"/>
        </w:rPr>
        <w:t xml:space="preserve"> скрытых </w:t>
      </w:r>
      <w:r w:rsidRPr="00FB0739">
        <w:rPr>
          <w:lang w:val="ru-RU"/>
        </w:rPr>
        <w:t>слоёв</w:t>
      </w:r>
      <w:r w:rsidRPr="00FB0739">
        <w:rPr>
          <w:lang w:val="ru-RU"/>
        </w:rPr>
        <w:t xml:space="preserve"> и одного выходного слоя. Для каждого слоя определены веса и смещения, а также функции активации (в данном случае используется </w:t>
      </w:r>
      <w:proofErr w:type="spellStart"/>
      <w:r w:rsidRPr="00FB0739">
        <w:t>ReLU</w:t>
      </w:r>
      <w:proofErr w:type="spellEnd"/>
      <w:r w:rsidRPr="00FB0739">
        <w:rPr>
          <w:lang w:val="ru-RU"/>
        </w:rPr>
        <w:t xml:space="preserve">). Автоэнкодер обучается на обучающих данных </w:t>
      </w:r>
      <w:r w:rsidRPr="00FB0739">
        <w:rPr>
          <w:lang w:val="ru-RU"/>
        </w:rPr>
        <w:t>путём</w:t>
      </w:r>
      <w:r w:rsidRPr="00FB0739">
        <w:rPr>
          <w:lang w:val="ru-RU"/>
        </w:rPr>
        <w:t xml:space="preserve"> минимизации ошибки между входными и </w:t>
      </w:r>
      <w:r w:rsidRPr="00FB0739">
        <w:rPr>
          <w:lang w:val="ru-RU"/>
        </w:rPr>
        <w:t xml:space="preserve">выходными данными с помощью оптимизатора </w:t>
      </w:r>
      <w:r w:rsidRPr="00FB0739">
        <w:t>Adam</w:t>
      </w:r>
      <w:r w:rsidRPr="00FB0739">
        <w:rPr>
          <w:lang w:val="ru-RU"/>
        </w:rPr>
        <w:t>.</w:t>
      </w:r>
    </w:p>
    <w:p w14:paraId="1BF900ED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 xml:space="preserve">После завершения обучения автоэнкодера, программа переходит к обучению модели </w:t>
      </w:r>
      <w:r w:rsidRPr="00FB0739">
        <w:t>LSTM</w:t>
      </w:r>
      <w:r w:rsidRPr="00FB0739">
        <w:rPr>
          <w:lang w:val="ru-RU"/>
        </w:rPr>
        <w:t xml:space="preserve">. </w:t>
      </w:r>
      <w:r w:rsidRPr="00FB0739">
        <w:t>LSTM</w:t>
      </w:r>
      <w:r w:rsidRPr="00FB0739">
        <w:rPr>
          <w:lang w:val="ru-RU"/>
        </w:rPr>
        <w:t xml:space="preserve"> используется для последовательного анализа данных тоннетц и предсказания классов. Структура </w:t>
      </w:r>
      <w:r w:rsidRPr="00FB0739">
        <w:t>LSTM</w:t>
      </w:r>
      <w:r w:rsidRPr="00FB0739">
        <w:rPr>
          <w:lang w:val="ru-RU"/>
        </w:rPr>
        <w:t xml:space="preserve"> включает в себя несколь</w:t>
      </w:r>
      <w:r w:rsidRPr="00FB0739">
        <w:rPr>
          <w:lang w:val="ru-RU"/>
        </w:rPr>
        <w:t xml:space="preserve">ко </w:t>
      </w:r>
      <w:r w:rsidRPr="00FB0739">
        <w:rPr>
          <w:lang w:val="ru-RU"/>
        </w:rPr>
        <w:t>слоёв</w:t>
      </w:r>
      <w:r w:rsidRPr="00FB0739">
        <w:rPr>
          <w:lang w:val="ru-RU"/>
        </w:rPr>
        <w:t xml:space="preserve"> </w:t>
      </w:r>
      <w:r w:rsidRPr="00FB0739">
        <w:t>LSTM</w:t>
      </w:r>
      <w:r w:rsidRPr="00FB0739">
        <w:rPr>
          <w:lang w:val="ru-RU"/>
        </w:rPr>
        <w:t xml:space="preserve">, инициализацию состояния, определение входных и выходных данных, а также веса и смещения. Модель </w:t>
      </w:r>
      <w:r w:rsidRPr="00FB0739">
        <w:t>LSTM</w:t>
      </w:r>
      <w:r w:rsidRPr="00FB0739">
        <w:rPr>
          <w:lang w:val="ru-RU"/>
        </w:rPr>
        <w:t xml:space="preserve"> обучается на обучающих данных с использованием оптимизатора </w:t>
      </w:r>
      <w:r w:rsidRPr="00FB0739">
        <w:t>Adam</w:t>
      </w:r>
      <w:r w:rsidRPr="00FB0739">
        <w:rPr>
          <w:lang w:val="ru-RU"/>
        </w:rPr>
        <w:t xml:space="preserve"> и минимизации кросс-энтропийной потери между предсказанными и истинными кла</w:t>
      </w:r>
      <w:r w:rsidRPr="00FB0739">
        <w:rPr>
          <w:lang w:val="ru-RU"/>
        </w:rPr>
        <w:t>ссами.</w:t>
      </w:r>
    </w:p>
    <w:p w14:paraId="3AA5364D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>Обучение происходит в течение заданного числа эпох. После каждой эпохи происходит проверка на валидационных данных, и выводятся значения потери и точности модели. По окончании обучения модель сохраняется для последующего использования.</w:t>
      </w:r>
    </w:p>
    <w:p w14:paraId="6F20F645" w14:textId="77777777" w:rsidR="00B92B98" w:rsidRPr="00FB0739" w:rsidRDefault="00FB0739">
      <w:pPr>
        <w:pStyle w:val="aff8"/>
        <w:jc w:val="center"/>
        <w:rPr>
          <w:b/>
          <w:bCs/>
          <w:lang w:val="ru-RU"/>
        </w:rPr>
      </w:pPr>
      <w:r w:rsidRPr="00FB0739">
        <w:rPr>
          <w:rFonts w:ascii="SimSun" w:hAnsi="SimSun" w:cs="SimSun"/>
          <w:b/>
          <w:bCs/>
        </w:rPr>
        <w:t>tonnenz</w:t>
      </w:r>
      <w:r w:rsidRPr="00FB0739">
        <w:rPr>
          <w:rFonts w:ascii="SimSun" w:hAnsi="SimSun" w:cs="SimSun"/>
          <w:b/>
          <w:bCs/>
          <w:lang w:val="ru-RU"/>
        </w:rPr>
        <w:t>_</w:t>
      </w:r>
      <w:r w:rsidRPr="00FB0739">
        <w:rPr>
          <w:rFonts w:ascii="SimSun" w:hAnsi="SimSun" w:cs="SimSun"/>
          <w:b/>
          <w:bCs/>
        </w:rPr>
        <w:t>gener</w:t>
      </w:r>
      <w:r w:rsidRPr="00FB0739">
        <w:rPr>
          <w:rFonts w:ascii="SimSun" w:hAnsi="SimSun" w:cs="SimSun"/>
          <w:b/>
          <w:bCs/>
        </w:rPr>
        <w:t>ate</w:t>
      </w:r>
      <w:r w:rsidRPr="00FB0739">
        <w:rPr>
          <w:rFonts w:ascii="SimSun" w:hAnsi="SimSun" w:cs="SimSun"/>
          <w:b/>
          <w:bCs/>
          <w:lang w:val="ru-RU"/>
        </w:rPr>
        <w:t>_</w:t>
      </w:r>
      <w:r w:rsidRPr="00FB0739">
        <w:rPr>
          <w:rFonts w:ascii="SimSun" w:hAnsi="SimSun" w:cs="SimSun"/>
          <w:b/>
          <w:bCs/>
        </w:rPr>
        <w:t>v</w:t>
      </w:r>
      <w:r w:rsidRPr="00FB0739">
        <w:rPr>
          <w:rFonts w:ascii="SimSun" w:hAnsi="SimSun" w:cs="SimSun"/>
          <w:b/>
          <w:bCs/>
          <w:lang w:val="ru-RU"/>
        </w:rPr>
        <w:t>2.</w:t>
      </w:r>
      <w:r w:rsidRPr="00FB0739">
        <w:rPr>
          <w:rFonts w:ascii="SimSun" w:hAnsi="SimSun" w:cs="SimSun"/>
          <w:b/>
          <w:bCs/>
        </w:rPr>
        <w:t>py</w:t>
      </w:r>
    </w:p>
    <w:p w14:paraId="5E94AE26" w14:textId="77777777" w:rsidR="00B92B98" w:rsidRPr="00FB0739" w:rsidRDefault="00FB0739">
      <w:pPr>
        <w:pStyle w:val="aff8"/>
      </w:pPr>
      <w:r w:rsidRPr="00FB0739">
        <w:rPr>
          <w:lang w:val="ru-RU"/>
        </w:rPr>
        <w:t xml:space="preserve">Данный скрипт выполняет генерацию музыкальных последовательностей с использованием предварительно обученной модели. </w:t>
      </w:r>
      <w:proofErr w:type="spellStart"/>
      <w:r w:rsidRPr="00FB0739">
        <w:t>Вот</w:t>
      </w:r>
      <w:proofErr w:type="spellEnd"/>
      <w:r w:rsidRPr="00FB0739">
        <w:t xml:space="preserve"> </w:t>
      </w:r>
      <w:proofErr w:type="spellStart"/>
      <w:r w:rsidRPr="00FB0739">
        <w:t>более</w:t>
      </w:r>
      <w:proofErr w:type="spellEnd"/>
      <w:r w:rsidRPr="00FB0739">
        <w:t xml:space="preserve"> </w:t>
      </w:r>
      <w:proofErr w:type="spellStart"/>
      <w:r w:rsidRPr="00FB0739">
        <w:t>подробное</w:t>
      </w:r>
      <w:proofErr w:type="spellEnd"/>
      <w:r w:rsidRPr="00FB0739">
        <w:t xml:space="preserve"> </w:t>
      </w:r>
      <w:proofErr w:type="spellStart"/>
      <w:r w:rsidRPr="00FB0739">
        <w:t>описание</w:t>
      </w:r>
      <w:proofErr w:type="spellEnd"/>
      <w:r w:rsidRPr="00FB0739">
        <w:t xml:space="preserve"> </w:t>
      </w:r>
      <w:proofErr w:type="spellStart"/>
      <w:r w:rsidRPr="00FB0739">
        <w:t>его</w:t>
      </w:r>
      <w:proofErr w:type="spellEnd"/>
      <w:r w:rsidRPr="00FB0739">
        <w:t xml:space="preserve"> </w:t>
      </w:r>
      <w:proofErr w:type="spellStart"/>
      <w:r w:rsidRPr="00FB0739">
        <w:t>работы</w:t>
      </w:r>
      <w:proofErr w:type="spellEnd"/>
      <w:r w:rsidRPr="00FB0739">
        <w:t>:</w:t>
      </w:r>
    </w:p>
    <w:p w14:paraId="08E9D607" w14:textId="77777777" w:rsidR="00B92B98" w:rsidRPr="00FB0739" w:rsidRDefault="00FB0739">
      <w:pPr>
        <w:pStyle w:val="aff8"/>
        <w:numPr>
          <w:ilvl w:val="0"/>
          <w:numId w:val="12"/>
        </w:numPr>
        <w:rPr>
          <w:lang w:val="ru-RU"/>
        </w:rPr>
      </w:pPr>
      <w:r w:rsidRPr="00FB0739">
        <w:rPr>
          <w:lang w:val="ru-RU"/>
        </w:rPr>
        <w:t>Программа начинает с импорта необходимых библиотек и объявления аргументов командной стро</w:t>
      </w:r>
      <w:r w:rsidRPr="00FB0739">
        <w:rPr>
          <w:lang w:val="ru-RU"/>
        </w:rPr>
        <w:t xml:space="preserve">ки с помощью модуля </w:t>
      </w:r>
      <w:proofErr w:type="spellStart"/>
      <w:r w:rsidRPr="00FB0739">
        <w:t>argparse</w:t>
      </w:r>
      <w:proofErr w:type="spellEnd"/>
      <w:r w:rsidRPr="00FB0739">
        <w:rPr>
          <w:lang w:val="ru-RU"/>
        </w:rPr>
        <w:t>.</w:t>
      </w:r>
    </w:p>
    <w:p w14:paraId="0DC48571" w14:textId="77777777" w:rsidR="00B92B98" w:rsidRPr="00FB0739" w:rsidRDefault="00FB0739">
      <w:pPr>
        <w:pStyle w:val="aff8"/>
        <w:numPr>
          <w:ilvl w:val="0"/>
          <w:numId w:val="12"/>
        </w:numPr>
        <w:rPr>
          <w:lang w:val="ru-RU"/>
        </w:rPr>
      </w:pPr>
      <w:r w:rsidRPr="00FB0739">
        <w:rPr>
          <w:lang w:val="ru-RU"/>
        </w:rPr>
        <w:lastRenderedPageBreak/>
        <w:t>Затем программа загружает словарь и файл тестовых данных из указанных файлов.</w:t>
      </w:r>
    </w:p>
    <w:p w14:paraId="473FEAAF" w14:textId="77777777" w:rsidR="00B92B98" w:rsidRPr="00FB0739" w:rsidRDefault="00FB0739">
      <w:pPr>
        <w:pStyle w:val="aff8"/>
        <w:numPr>
          <w:ilvl w:val="0"/>
          <w:numId w:val="12"/>
        </w:numPr>
        <w:rPr>
          <w:lang w:val="ru-RU"/>
        </w:rPr>
      </w:pPr>
      <w:r w:rsidRPr="00FB0739">
        <w:rPr>
          <w:lang w:val="ru-RU"/>
        </w:rPr>
        <w:t xml:space="preserve">После этого задаются параметры для моделей </w:t>
      </w:r>
      <w:r w:rsidRPr="00FB0739">
        <w:t>LSTM</w:t>
      </w:r>
      <w:r w:rsidRPr="00FB0739">
        <w:rPr>
          <w:lang w:val="ru-RU"/>
        </w:rPr>
        <w:t xml:space="preserve"> и автоэнкодера, включая размеры пакета, количество шагов, количество классов и размер состояния </w:t>
      </w:r>
      <w:r w:rsidRPr="00FB0739">
        <w:t>LSTM</w:t>
      </w:r>
      <w:r w:rsidRPr="00FB0739">
        <w:rPr>
          <w:lang w:val="ru-RU"/>
        </w:rPr>
        <w:t>.</w:t>
      </w:r>
    </w:p>
    <w:p w14:paraId="7A1B22F9" w14:textId="77777777" w:rsidR="00B92B98" w:rsidRPr="00FB0739" w:rsidRDefault="00FB0739">
      <w:pPr>
        <w:pStyle w:val="aff8"/>
        <w:numPr>
          <w:ilvl w:val="0"/>
          <w:numId w:val="12"/>
        </w:numPr>
        <w:rPr>
          <w:lang w:val="ru-RU"/>
        </w:rPr>
      </w:pPr>
      <w:r w:rsidRPr="00FB0739">
        <w:rPr>
          <w:lang w:val="ru-RU"/>
        </w:rPr>
        <w:t xml:space="preserve">Далее определяются функции для генерации пакетов данных для обучения </w:t>
      </w:r>
      <w:r w:rsidRPr="00FB0739">
        <w:t>LSTM</w:t>
      </w:r>
      <w:r w:rsidRPr="00FB0739">
        <w:rPr>
          <w:lang w:val="ru-RU"/>
        </w:rPr>
        <w:t xml:space="preserve"> и автоэнкодера. Функции </w:t>
      </w:r>
      <w:proofErr w:type="spellStart"/>
      <w:r w:rsidRPr="00FB0739">
        <w:rPr>
          <w:rFonts w:ascii="Courier New" w:hAnsi="Courier New" w:cs="Courier New"/>
        </w:rPr>
        <w:t>gen</w:t>
      </w:r>
      <w:proofErr w:type="spellEnd"/>
      <w:r w:rsidRPr="00FB0739">
        <w:rPr>
          <w:rFonts w:ascii="Courier New" w:hAnsi="Courier New" w:cs="Courier New"/>
          <w:lang w:val="ru-RU"/>
        </w:rPr>
        <w:t>_</w:t>
      </w:r>
      <w:proofErr w:type="spellStart"/>
      <w:r w:rsidRPr="00FB0739">
        <w:rPr>
          <w:rFonts w:ascii="Courier New" w:hAnsi="Courier New" w:cs="Courier New"/>
        </w:rPr>
        <w:t>epochs</w:t>
      </w:r>
      <w:proofErr w:type="spellEnd"/>
      <w:r w:rsidRPr="00FB0739">
        <w:rPr>
          <w:rFonts w:ascii="Courier New" w:hAnsi="Courier New" w:cs="Courier New"/>
          <w:lang w:val="ru-RU"/>
        </w:rPr>
        <w:t>_</w:t>
      </w:r>
      <w:proofErr w:type="spellStart"/>
      <w:r w:rsidRPr="00FB0739">
        <w:rPr>
          <w:rFonts w:ascii="Courier New" w:hAnsi="Courier New" w:cs="Courier New"/>
        </w:rPr>
        <w:t>cnn</w:t>
      </w:r>
      <w:proofErr w:type="spellEnd"/>
      <w:r w:rsidRPr="00FB0739">
        <w:rPr>
          <w:lang w:val="ru-RU"/>
        </w:rPr>
        <w:t xml:space="preserve"> и </w:t>
      </w:r>
      <w:proofErr w:type="spellStart"/>
      <w:r w:rsidRPr="00FB0739">
        <w:rPr>
          <w:rFonts w:ascii="Courier New" w:hAnsi="Courier New" w:cs="Courier New"/>
        </w:rPr>
        <w:t>gen</w:t>
      </w:r>
      <w:proofErr w:type="spellEnd"/>
      <w:r w:rsidRPr="00FB0739">
        <w:rPr>
          <w:rFonts w:ascii="Courier New" w:hAnsi="Courier New" w:cs="Courier New"/>
          <w:lang w:val="ru-RU"/>
        </w:rPr>
        <w:t>_</w:t>
      </w:r>
      <w:proofErr w:type="spellStart"/>
      <w:r w:rsidRPr="00FB0739">
        <w:rPr>
          <w:rFonts w:ascii="Courier New" w:hAnsi="Courier New" w:cs="Courier New"/>
        </w:rPr>
        <w:t>batch</w:t>
      </w:r>
      <w:proofErr w:type="spellEnd"/>
      <w:r w:rsidRPr="00FB0739">
        <w:rPr>
          <w:rFonts w:ascii="Courier New" w:hAnsi="Courier New" w:cs="Courier New"/>
          <w:lang w:val="ru-RU"/>
        </w:rPr>
        <w:t>_</w:t>
      </w:r>
      <w:proofErr w:type="spellStart"/>
      <w:r w:rsidRPr="00FB0739">
        <w:rPr>
          <w:rFonts w:ascii="Courier New" w:hAnsi="Courier New" w:cs="Courier New"/>
        </w:rPr>
        <w:t>cnn</w:t>
      </w:r>
      <w:proofErr w:type="spellEnd"/>
      <w:r w:rsidRPr="00FB0739">
        <w:rPr>
          <w:lang w:val="ru-RU"/>
        </w:rPr>
        <w:t xml:space="preserve"> используются для генерации пакетов данных для обучения автоэнкодера. Функции </w:t>
      </w:r>
      <w:proofErr w:type="spellStart"/>
      <w:r w:rsidRPr="00FB0739">
        <w:rPr>
          <w:rFonts w:ascii="Courier New" w:hAnsi="Courier New" w:cs="Courier New"/>
        </w:rPr>
        <w:t>gen</w:t>
      </w:r>
      <w:proofErr w:type="spellEnd"/>
      <w:r w:rsidRPr="00FB0739">
        <w:rPr>
          <w:rFonts w:ascii="Courier New" w:hAnsi="Courier New" w:cs="Courier New"/>
          <w:lang w:val="ru-RU"/>
        </w:rPr>
        <w:t>_</w:t>
      </w:r>
      <w:proofErr w:type="spellStart"/>
      <w:r w:rsidRPr="00FB0739">
        <w:rPr>
          <w:rFonts w:ascii="Courier New" w:hAnsi="Courier New" w:cs="Courier New"/>
        </w:rPr>
        <w:t>epochs</w:t>
      </w:r>
      <w:proofErr w:type="spellEnd"/>
      <w:r w:rsidRPr="00FB0739">
        <w:rPr>
          <w:lang w:val="ru-RU"/>
        </w:rPr>
        <w:t xml:space="preserve"> и </w:t>
      </w:r>
      <w:proofErr w:type="spellStart"/>
      <w:r w:rsidRPr="00FB0739">
        <w:rPr>
          <w:rFonts w:ascii="Courier New" w:hAnsi="Courier New" w:cs="Courier New"/>
        </w:rPr>
        <w:t>gen</w:t>
      </w:r>
      <w:proofErr w:type="spellEnd"/>
      <w:r w:rsidRPr="00FB0739">
        <w:rPr>
          <w:rFonts w:ascii="Courier New" w:hAnsi="Courier New" w:cs="Courier New"/>
          <w:lang w:val="ru-RU"/>
        </w:rPr>
        <w:t>_</w:t>
      </w:r>
      <w:proofErr w:type="spellStart"/>
      <w:r w:rsidRPr="00FB0739">
        <w:rPr>
          <w:rFonts w:ascii="Courier New" w:hAnsi="Courier New" w:cs="Courier New"/>
        </w:rPr>
        <w:t>batch</w:t>
      </w:r>
      <w:proofErr w:type="spellEnd"/>
      <w:r w:rsidRPr="00FB0739">
        <w:rPr>
          <w:lang w:val="ru-RU"/>
        </w:rPr>
        <w:t xml:space="preserve"> используются для генераци</w:t>
      </w:r>
      <w:r w:rsidRPr="00FB0739">
        <w:rPr>
          <w:lang w:val="ru-RU"/>
        </w:rPr>
        <w:t xml:space="preserve">и пакетов данных для обучения </w:t>
      </w:r>
      <w:r w:rsidRPr="00FB0739">
        <w:t>LSTM</w:t>
      </w:r>
      <w:r w:rsidRPr="00FB0739">
        <w:rPr>
          <w:lang w:val="ru-RU"/>
        </w:rPr>
        <w:t>.</w:t>
      </w:r>
    </w:p>
    <w:p w14:paraId="7E199DC5" w14:textId="77777777" w:rsidR="00B92B98" w:rsidRPr="00FB0739" w:rsidRDefault="00FB0739">
      <w:pPr>
        <w:pStyle w:val="aff8"/>
        <w:numPr>
          <w:ilvl w:val="0"/>
          <w:numId w:val="12"/>
        </w:numPr>
        <w:rPr>
          <w:lang w:val="ru-RU"/>
        </w:rPr>
      </w:pPr>
      <w:r w:rsidRPr="00FB0739">
        <w:rPr>
          <w:lang w:val="ru-RU"/>
        </w:rPr>
        <w:t xml:space="preserve">Затем программа определяет функцию </w:t>
      </w:r>
      <w:proofErr w:type="spellStart"/>
      <w:r w:rsidRPr="00FB0739">
        <w:rPr>
          <w:rFonts w:ascii="Courier New" w:hAnsi="Courier New" w:cs="Courier New"/>
        </w:rPr>
        <w:t>generate</w:t>
      </w:r>
      <w:proofErr w:type="spellEnd"/>
      <w:r w:rsidRPr="00FB0739">
        <w:rPr>
          <w:rFonts w:ascii="Courier New" w:hAnsi="Courier New" w:cs="Courier New"/>
          <w:lang w:val="ru-RU"/>
        </w:rPr>
        <w:t>_</w:t>
      </w:r>
      <w:proofErr w:type="spellStart"/>
      <w:r w:rsidRPr="00FB0739">
        <w:rPr>
          <w:rFonts w:ascii="Courier New" w:hAnsi="Courier New" w:cs="Courier New"/>
        </w:rPr>
        <w:t>characters</w:t>
      </w:r>
      <w:proofErr w:type="spellEnd"/>
      <w:r w:rsidRPr="00FB0739">
        <w:rPr>
          <w:lang w:val="ru-RU"/>
        </w:rPr>
        <w:t xml:space="preserve">, которая выполняет генерацию музыкальных последовательностей. Внутри этой функции восстанавливаются </w:t>
      </w:r>
      <w:r w:rsidRPr="00FB0739">
        <w:rPr>
          <w:lang w:val="ru-RU"/>
        </w:rPr>
        <w:t>сохранённые</w:t>
      </w:r>
      <w:r w:rsidRPr="00FB0739">
        <w:rPr>
          <w:lang w:val="ru-RU"/>
        </w:rPr>
        <w:t xml:space="preserve"> переменные и граф модели из файла чекпоинта.</w:t>
      </w:r>
    </w:p>
    <w:p w14:paraId="37C67D63" w14:textId="77777777" w:rsidR="00B92B98" w:rsidRPr="00FB0739" w:rsidRDefault="00FB0739">
      <w:pPr>
        <w:pStyle w:val="aff8"/>
        <w:numPr>
          <w:ilvl w:val="0"/>
          <w:numId w:val="12"/>
        </w:numPr>
      </w:pPr>
      <w:r w:rsidRPr="00FB0739">
        <w:rPr>
          <w:lang w:val="ru-RU"/>
        </w:rPr>
        <w:t xml:space="preserve">Далее </w:t>
      </w:r>
      <w:r w:rsidRPr="00FB0739">
        <w:rPr>
          <w:lang w:val="ru-RU"/>
        </w:rPr>
        <w:t xml:space="preserve">происходит цикл генерации последовательностей. В каждой итерации цикла данные передаются в модель </w:t>
      </w:r>
      <w:r w:rsidRPr="00FB0739">
        <w:t>LSTM</w:t>
      </w:r>
      <w:r w:rsidRPr="00FB0739">
        <w:rPr>
          <w:lang w:val="ru-RU"/>
        </w:rPr>
        <w:t xml:space="preserve">, и производится генерация последовательности предсказаний. </w:t>
      </w:r>
      <w:proofErr w:type="spellStart"/>
      <w:r w:rsidRPr="00FB0739">
        <w:t>Все</w:t>
      </w:r>
      <w:proofErr w:type="spellEnd"/>
      <w:r w:rsidRPr="00FB0739">
        <w:t xml:space="preserve"> </w:t>
      </w:r>
      <w:proofErr w:type="spellStart"/>
      <w:r w:rsidRPr="00FB0739">
        <w:t>предсказания</w:t>
      </w:r>
      <w:proofErr w:type="spellEnd"/>
      <w:r w:rsidRPr="00FB0739">
        <w:t xml:space="preserve"> </w:t>
      </w:r>
      <w:proofErr w:type="spellStart"/>
      <w:r w:rsidRPr="00FB0739">
        <w:t>собираются</w:t>
      </w:r>
      <w:proofErr w:type="spellEnd"/>
      <w:r w:rsidRPr="00FB0739">
        <w:t xml:space="preserve"> в </w:t>
      </w:r>
      <w:proofErr w:type="spellStart"/>
      <w:r w:rsidRPr="00FB0739">
        <w:t>выходной</w:t>
      </w:r>
      <w:proofErr w:type="spellEnd"/>
      <w:r w:rsidRPr="00FB0739">
        <w:t xml:space="preserve"> </w:t>
      </w:r>
      <w:proofErr w:type="spellStart"/>
      <w:r w:rsidRPr="00FB0739">
        <w:t>список</w:t>
      </w:r>
      <w:proofErr w:type="spellEnd"/>
      <w:r w:rsidRPr="00FB0739">
        <w:t>.</w:t>
      </w:r>
    </w:p>
    <w:p w14:paraId="54C50B51" w14:textId="77777777" w:rsidR="00B92B98" w:rsidRPr="00FB0739" w:rsidRDefault="00FB0739">
      <w:pPr>
        <w:pStyle w:val="aff8"/>
        <w:numPr>
          <w:ilvl w:val="0"/>
          <w:numId w:val="12"/>
        </w:numPr>
        <w:rPr>
          <w:lang w:val="ru-RU"/>
        </w:rPr>
      </w:pPr>
      <w:r w:rsidRPr="00FB0739">
        <w:rPr>
          <w:lang w:val="ru-RU"/>
        </w:rPr>
        <w:t>После завершения генерации последовательностей,</w:t>
      </w:r>
      <w:r w:rsidRPr="00FB0739">
        <w:rPr>
          <w:lang w:val="ru-RU"/>
        </w:rPr>
        <w:t xml:space="preserve"> список предсказаний сохраняется в текстовый файл и в </w:t>
      </w:r>
      <w:r w:rsidRPr="00FB0739">
        <w:t>pickle</w:t>
      </w:r>
      <w:r w:rsidRPr="00FB0739">
        <w:rPr>
          <w:lang w:val="ru-RU"/>
        </w:rPr>
        <w:t xml:space="preserve"> файл.</w:t>
      </w:r>
    </w:p>
    <w:p w14:paraId="264FFFCA" w14:textId="77777777" w:rsidR="00B92B98" w:rsidRPr="00FB0739" w:rsidRDefault="00FB0739">
      <w:pPr>
        <w:pStyle w:val="aff8"/>
        <w:numPr>
          <w:ilvl w:val="0"/>
          <w:numId w:val="12"/>
        </w:numPr>
        <w:rPr>
          <w:lang w:val="ru-RU"/>
        </w:rPr>
      </w:pPr>
      <w:r w:rsidRPr="00FB0739">
        <w:rPr>
          <w:lang w:val="ru-RU"/>
        </w:rPr>
        <w:t xml:space="preserve">Затем программа преобразует предсказанные данные в формате тоннетц в формат нот. </w:t>
      </w:r>
      <w:proofErr w:type="gramStart"/>
      <w:r w:rsidRPr="00FB0739">
        <w:rPr>
          <w:lang w:val="ru-RU"/>
        </w:rPr>
        <w:t>Для каждого фрейма предсказаний,</w:t>
      </w:r>
      <w:proofErr w:type="gramEnd"/>
      <w:r w:rsidRPr="00FB0739">
        <w:rPr>
          <w:lang w:val="ru-RU"/>
        </w:rPr>
        <w:t xml:space="preserve"> программа анализирует вероятности каждой ноты в заданном диапазоне и опреде</w:t>
      </w:r>
      <w:r w:rsidRPr="00FB0739">
        <w:rPr>
          <w:lang w:val="ru-RU"/>
        </w:rPr>
        <w:t>ляет, какие ноты будут включены в итоговую последовательность на основе заданной политики и порогового значения.</w:t>
      </w:r>
    </w:p>
    <w:p w14:paraId="6614A84B" w14:textId="77777777" w:rsidR="00B92B98" w:rsidRPr="00FB0739" w:rsidRDefault="00FB0739">
      <w:pPr>
        <w:pStyle w:val="aff8"/>
        <w:numPr>
          <w:ilvl w:val="0"/>
          <w:numId w:val="12"/>
        </w:numPr>
        <w:rPr>
          <w:lang w:val="ru-RU"/>
        </w:rPr>
      </w:pPr>
      <w:proofErr w:type="gramStart"/>
      <w:r w:rsidRPr="00FB0739">
        <w:rPr>
          <w:lang w:val="ru-RU"/>
        </w:rPr>
        <w:t>В результате,</w:t>
      </w:r>
      <w:proofErr w:type="gramEnd"/>
      <w:r w:rsidRPr="00FB0739">
        <w:rPr>
          <w:lang w:val="ru-RU"/>
        </w:rPr>
        <w:t xml:space="preserve"> программа сохраняет сгенерированные последовательности в текстовом и </w:t>
      </w:r>
      <w:r w:rsidRPr="00FB0739">
        <w:t>pickle</w:t>
      </w:r>
      <w:r w:rsidRPr="00FB0739">
        <w:rPr>
          <w:lang w:val="ru-RU"/>
        </w:rPr>
        <w:t xml:space="preserve"> файлах.</w:t>
      </w:r>
    </w:p>
    <w:p w14:paraId="41894320" w14:textId="77777777" w:rsidR="00B92B98" w:rsidRPr="00FB0739" w:rsidRDefault="00FB0739">
      <w:pPr>
        <w:pStyle w:val="aff8"/>
        <w:numPr>
          <w:ilvl w:val="0"/>
          <w:numId w:val="12"/>
        </w:numPr>
        <w:rPr>
          <w:lang w:val="ru-RU"/>
        </w:rPr>
      </w:pPr>
      <w:r w:rsidRPr="00FB0739">
        <w:rPr>
          <w:lang w:val="ru-RU"/>
        </w:rPr>
        <w:t xml:space="preserve">Наконец, программа вызывает функцию </w:t>
      </w:r>
      <w:r w:rsidRPr="00FB0739">
        <w:rPr>
          <w:rFonts w:ascii="Courier New" w:hAnsi="Courier New" w:cs="Courier New"/>
        </w:rPr>
        <w:t>generate</w:t>
      </w:r>
      <w:r w:rsidRPr="00FB0739">
        <w:rPr>
          <w:rFonts w:ascii="Courier New" w:hAnsi="Courier New" w:cs="Courier New"/>
          <w:lang w:val="ru-RU"/>
        </w:rPr>
        <w:t>_</w:t>
      </w:r>
      <w:r w:rsidRPr="00FB0739">
        <w:rPr>
          <w:rFonts w:ascii="Courier New" w:hAnsi="Courier New" w:cs="Courier New"/>
        </w:rPr>
        <w:t>characters</w:t>
      </w:r>
      <w:r w:rsidRPr="00FB0739">
        <w:rPr>
          <w:lang w:val="ru-RU"/>
        </w:rPr>
        <w:t xml:space="preserve"> с указанием пути к </w:t>
      </w:r>
      <w:r w:rsidRPr="00FB0739">
        <w:rPr>
          <w:lang w:val="ru-RU"/>
        </w:rPr>
        <w:t>сохранённой</w:t>
      </w:r>
      <w:r w:rsidRPr="00FB0739">
        <w:rPr>
          <w:lang w:val="ru-RU"/>
        </w:rPr>
        <w:t xml:space="preserve"> модели </w:t>
      </w:r>
      <w:r w:rsidRPr="00FB0739">
        <w:t>LSTM</w:t>
      </w:r>
      <w:r w:rsidRPr="00FB0739">
        <w:rPr>
          <w:lang w:val="ru-RU"/>
        </w:rPr>
        <w:t xml:space="preserve"> для генерации музыкальных последовательностей.</w:t>
      </w:r>
    </w:p>
    <w:p w14:paraId="49E10275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 xml:space="preserve">Функция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2</w:t>
      </w:r>
      <w:r w:rsidRPr="00FB0739">
        <w:rPr>
          <w:rStyle w:val="HTML2"/>
          <w:sz w:val="24"/>
          <w:szCs w:val="24"/>
        </w:rPr>
        <w:t>note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batch</w:t>
      </w:r>
      <w:r w:rsidRPr="00FB0739">
        <w:rPr>
          <w:lang w:val="ru-RU"/>
        </w:rPr>
        <w:t xml:space="preserve"> используется вместо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2</w:t>
      </w:r>
      <w:r w:rsidRPr="00FB0739">
        <w:rPr>
          <w:rStyle w:val="HTML2"/>
          <w:sz w:val="24"/>
          <w:szCs w:val="24"/>
        </w:rPr>
        <w:t>note</w:t>
      </w:r>
      <w:r w:rsidRPr="00FB0739">
        <w:rPr>
          <w:lang w:val="ru-RU"/>
        </w:rPr>
        <w:t xml:space="preserve"> для обработки пакета фреймов предсказаний, а не только отдельного фрейма.</w:t>
      </w:r>
    </w:p>
    <w:p w14:paraId="5828288E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 xml:space="preserve">Функция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2</w:t>
      </w:r>
      <w:r w:rsidRPr="00FB0739">
        <w:rPr>
          <w:rStyle w:val="HTML2"/>
          <w:sz w:val="24"/>
          <w:szCs w:val="24"/>
        </w:rPr>
        <w:t>note</w:t>
      </w:r>
      <w:r w:rsidRPr="00FB0739">
        <w:rPr>
          <w:lang w:val="ru-RU"/>
        </w:rPr>
        <w:t xml:space="preserve"> принимает один фрейм предсказаний и возвращает список нот, основываясь на заданной политике и пороговом значении. Она выполняет эту операцию для одного фрейма и возвращает результат.</w:t>
      </w:r>
    </w:p>
    <w:p w14:paraId="17A8B890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 xml:space="preserve">С другой стороны, функция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2</w:t>
      </w:r>
      <w:r w:rsidRPr="00FB0739">
        <w:rPr>
          <w:rStyle w:val="HTML2"/>
          <w:sz w:val="24"/>
          <w:szCs w:val="24"/>
        </w:rPr>
        <w:t>note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batch</w:t>
      </w:r>
      <w:r w:rsidRPr="00FB0739">
        <w:rPr>
          <w:lang w:val="ru-RU"/>
        </w:rPr>
        <w:t xml:space="preserve"> принимает пакет</w:t>
      </w:r>
      <w:r w:rsidRPr="00FB0739">
        <w:rPr>
          <w:lang w:val="ru-RU"/>
        </w:rPr>
        <w:t xml:space="preserve"> фреймов предсказаний и выполняет операцию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2</w:t>
      </w:r>
      <w:r w:rsidRPr="00FB0739">
        <w:rPr>
          <w:rStyle w:val="HTML2"/>
          <w:sz w:val="24"/>
          <w:szCs w:val="24"/>
        </w:rPr>
        <w:t>note</w:t>
      </w:r>
      <w:r w:rsidRPr="00FB0739">
        <w:rPr>
          <w:lang w:val="ru-RU"/>
        </w:rPr>
        <w:t xml:space="preserve"> для каждого фрейма в пакете. Затем она собирает результаты для каждого фрейма в список и возвращает этот список. Это позволяет обрабатывать несколько фреймов одновременно и получать список нот для каж</w:t>
      </w:r>
      <w:r w:rsidRPr="00FB0739">
        <w:rPr>
          <w:lang w:val="ru-RU"/>
        </w:rPr>
        <w:t>дого из них.</w:t>
      </w:r>
    </w:p>
    <w:p w14:paraId="3EBD3225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 xml:space="preserve">Таким образом, функция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2</w:t>
      </w:r>
      <w:r w:rsidRPr="00FB0739">
        <w:rPr>
          <w:rStyle w:val="HTML2"/>
          <w:sz w:val="24"/>
          <w:szCs w:val="24"/>
        </w:rPr>
        <w:t>note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batch</w:t>
      </w:r>
      <w:r w:rsidRPr="00FB0739">
        <w:rPr>
          <w:lang w:val="ru-RU"/>
        </w:rPr>
        <w:t xml:space="preserve"> используется, когда требуется обработать пакет фреймов предсказаний, в то время как функция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2</w:t>
      </w:r>
      <w:r w:rsidRPr="00FB0739">
        <w:rPr>
          <w:rStyle w:val="HTML2"/>
          <w:sz w:val="24"/>
          <w:szCs w:val="24"/>
        </w:rPr>
        <w:t>note</w:t>
      </w:r>
      <w:r w:rsidRPr="00FB0739">
        <w:rPr>
          <w:lang w:val="ru-RU"/>
        </w:rPr>
        <w:t xml:space="preserve"> используется для обработки только одного фрейма.</w:t>
      </w:r>
    </w:p>
    <w:p w14:paraId="7B399A5E" w14:textId="77777777" w:rsidR="00B92B98" w:rsidRPr="00FB0739" w:rsidRDefault="00FB0739">
      <w:pPr>
        <w:pStyle w:val="aff8"/>
        <w:jc w:val="center"/>
        <w:rPr>
          <w:b/>
          <w:bCs/>
          <w:lang w:val="ru-RU"/>
        </w:rPr>
      </w:pPr>
      <w:r w:rsidRPr="00FB0739">
        <w:rPr>
          <w:b/>
          <w:bCs/>
          <w:lang w:val="ru-RU"/>
        </w:rPr>
        <w:t>Расчёт</w:t>
      </w:r>
      <w:r w:rsidRPr="00FB0739">
        <w:rPr>
          <w:b/>
          <w:bCs/>
          <w:lang w:val="ru-RU"/>
        </w:rPr>
        <w:t xml:space="preserve"> и сборка </w:t>
      </w:r>
      <w:proofErr w:type="spellStart"/>
      <w:r w:rsidRPr="00FB0739">
        <w:rPr>
          <w:b/>
          <w:bCs/>
          <w:lang w:val="ru-RU"/>
        </w:rPr>
        <w:t>датасета</w:t>
      </w:r>
      <w:proofErr w:type="spellEnd"/>
    </w:p>
    <w:p w14:paraId="6BE3FBAF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lastRenderedPageBreak/>
        <w:t>Данный код выполняет с</w:t>
      </w:r>
      <w:r w:rsidRPr="00FB0739">
        <w:rPr>
          <w:lang w:val="ru-RU"/>
        </w:rPr>
        <w:t>ледующие действия:</w:t>
      </w:r>
    </w:p>
    <w:p w14:paraId="243B6C60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>Определяет шаблон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B0739">
        <w:rPr>
          <w:rStyle w:val="HTML2"/>
          <w:sz w:val="24"/>
          <w:szCs w:val="24"/>
        </w:rPr>
        <w:t>templ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,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который представляет собой 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матрицу </w:t>
      </w:r>
      <w:proofErr w:type="spellStart"/>
      <w:r w:rsidRPr="00FB0739">
        <w:rPr>
          <w:rFonts w:ascii="Times New Roman" w:hAnsi="Times New Roman" w:cs="Times New Roman"/>
          <w:sz w:val="24"/>
          <w:szCs w:val="24"/>
          <w:lang w:val="ru-RU"/>
        </w:rPr>
        <w:t>тоннетц</w:t>
      </w:r>
      <w:proofErr w:type="spellEnd"/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из статьи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>. Этот шаблон используется в функции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Style w:val="HTML2"/>
          <w:sz w:val="24"/>
          <w:szCs w:val="24"/>
        </w:rPr>
        <w:t>compute</w:t>
      </w:r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 д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>ля вычисления тоннетц-вектора.</w:t>
      </w:r>
    </w:p>
    <w:p w14:paraId="16B965D6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Импортирует необходимые библиотеки, такие как </w:t>
      </w:r>
      <w:proofErr w:type="spellStart"/>
      <w:r w:rsidRPr="00FB0739">
        <w:rPr>
          <w:rStyle w:val="HTML2"/>
          <w:sz w:val="24"/>
          <w:szCs w:val="24"/>
        </w:rPr>
        <w:t>numpy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FB0739">
        <w:rPr>
          <w:rStyle w:val="HTML2"/>
          <w:sz w:val="24"/>
          <w:szCs w:val="24"/>
        </w:rPr>
        <w:t>os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FB0739">
        <w:rPr>
          <w:rStyle w:val="HTML2"/>
          <w:sz w:val="24"/>
          <w:szCs w:val="24"/>
        </w:rPr>
        <w:t>pickle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FB0739">
        <w:rPr>
          <w:rStyle w:val="HTML2"/>
          <w:sz w:val="24"/>
          <w:szCs w:val="24"/>
        </w:rPr>
        <w:t>pretty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midi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618476BE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Определяет функцию </w:t>
      </w:r>
      <w:r w:rsidRPr="00FB0739">
        <w:rPr>
          <w:rStyle w:val="HTML2"/>
          <w:sz w:val="24"/>
          <w:szCs w:val="24"/>
        </w:rPr>
        <w:t>compute</w:t>
      </w:r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, которая принимает значение </w:t>
      </w:r>
      <w:r w:rsidRPr="00FB0739">
        <w:rPr>
          <w:rStyle w:val="HTML2"/>
          <w:sz w:val="24"/>
          <w:szCs w:val="24"/>
        </w:rPr>
        <w:t>pitch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и матрицу </w:t>
      </w:r>
      <w:r w:rsidRPr="00FB0739">
        <w:rPr>
          <w:rStyle w:val="HTML2"/>
          <w:sz w:val="24"/>
          <w:szCs w:val="24"/>
        </w:rPr>
        <w:t>pitch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matrix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. Функция вычисляет тоннетц-вектор на основе заданного </w:t>
      </w:r>
      <w:r w:rsidRPr="00FB0739">
        <w:rPr>
          <w:rStyle w:val="HTML2"/>
          <w:sz w:val="24"/>
          <w:szCs w:val="24"/>
        </w:rPr>
        <w:t>pitch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FB0739">
        <w:rPr>
          <w:rStyle w:val="HTML2"/>
          <w:sz w:val="24"/>
          <w:szCs w:val="24"/>
        </w:rPr>
        <w:t>pitch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matrix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31CC331D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Определяет функцию </w:t>
      </w:r>
      <w:r w:rsidRPr="00FB0739">
        <w:rPr>
          <w:rStyle w:val="HTML2"/>
          <w:sz w:val="24"/>
          <w:szCs w:val="24"/>
        </w:rPr>
        <w:t>process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midi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file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, которая принимает путь к файлу </w:t>
      </w:r>
      <w:r w:rsidRPr="00FB0739">
        <w:rPr>
          <w:rFonts w:ascii="Times New Roman" w:hAnsi="Times New Roman"/>
          <w:sz w:val="24"/>
          <w:szCs w:val="24"/>
        </w:rPr>
        <w:t>MIDI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и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матрицу </w:t>
      </w:r>
      <w:r w:rsidRPr="00FB0739">
        <w:rPr>
          <w:rStyle w:val="HTML2"/>
          <w:sz w:val="24"/>
          <w:szCs w:val="24"/>
        </w:rPr>
        <w:t>pitch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matrix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Функция считывает файл </w:t>
      </w:r>
      <w:r w:rsidRPr="00FB0739">
        <w:rPr>
          <w:rFonts w:ascii="Times New Roman" w:hAnsi="Times New Roman" w:cs="Times New Roman"/>
          <w:sz w:val="24"/>
          <w:szCs w:val="24"/>
        </w:rPr>
        <w:t>MIDI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, извлекает информацию о нотах, разбивает 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>её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на интервалы времени и вычисляет тоннетц-векторы для каждого интервала времени на основе </w:t>
      </w:r>
      <w:r w:rsidRPr="00FB0739">
        <w:rPr>
          <w:rStyle w:val="HTML2"/>
          <w:sz w:val="24"/>
          <w:szCs w:val="24"/>
        </w:rPr>
        <w:t>pitch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matrix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01D19C15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Задает </w:t>
      </w:r>
      <w:r w:rsidRPr="00FB0739">
        <w:rPr>
          <w:rStyle w:val="HTML2"/>
          <w:sz w:val="24"/>
          <w:szCs w:val="24"/>
        </w:rPr>
        <w:t>pitch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matrix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>с использованием значения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B0739">
        <w:rPr>
          <w:rStyle w:val="HTML2"/>
          <w:sz w:val="24"/>
          <w:szCs w:val="24"/>
        </w:rPr>
        <w:t>templ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615D7C1D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>Опред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еляет путь к папке, содержащей файлы </w:t>
      </w:r>
      <w:r w:rsidRPr="00FB0739">
        <w:rPr>
          <w:rFonts w:ascii="Times New Roman" w:hAnsi="Times New Roman" w:cs="Times New Roman"/>
          <w:sz w:val="24"/>
          <w:szCs w:val="24"/>
        </w:rPr>
        <w:t>MIDI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6F3E00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Получает список файлов </w:t>
      </w:r>
      <w:r w:rsidRPr="00FB0739">
        <w:rPr>
          <w:rFonts w:ascii="Times New Roman" w:hAnsi="Times New Roman" w:cs="Times New Roman"/>
          <w:sz w:val="24"/>
          <w:szCs w:val="24"/>
        </w:rPr>
        <w:t>MIDI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в указанной папке.</w:t>
      </w:r>
    </w:p>
    <w:p w14:paraId="78AA7231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>Разделяет список файлов на тренировочный, валидационный и тестовый наборы данных.</w:t>
      </w:r>
    </w:p>
    <w:p w14:paraId="3DEBCD18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Обрабатывает каждый файл </w:t>
      </w:r>
      <w:r w:rsidRPr="00FB0739">
        <w:rPr>
          <w:rFonts w:ascii="Times New Roman" w:hAnsi="Times New Roman" w:cs="Times New Roman"/>
          <w:sz w:val="24"/>
          <w:szCs w:val="24"/>
        </w:rPr>
        <w:t>MIDI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в тренировочном наборе, вызывая функцию </w:t>
      </w:r>
      <w:proofErr w:type="spellStart"/>
      <w:r w:rsidRPr="00FB0739">
        <w:rPr>
          <w:rStyle w:val="HTML2"/>
          <w:sz w:val="24"/>
          <w:szCs w:val="24"/>
        </w:rPr>
        <w:t>process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midi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f</w:t>
      </w:r>
      <w:r w:rsidRPr="00FB0739">
        <w:rPr>
          <w:rStyle w:val="HTML2"/>
          <w:sz w:val="24"/>
          <w:szCs w:val="24"/>
        </w:rPr>
        <w:t>ile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>для каждого файла, и сохраняет полученные данные в тренировочный набор данных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Style w:val="HTML2"/>
          <w:sz w:val="24"/>
          <w:szCs w:val="24"/>
        </w:rPr>
        <w:t>train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dataset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и словарь уникальных паттернов </w:t>
      </w:r>
      <w:r w:rsidRPr="00FB0739">
        <w:rPr>
          <w:rStyle w:val="HTML2"/>
          <w:sz w:val="24"/>
          <w:szCs w:val="24"/>
        </w:rPr>
        <w:t>train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vocab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1A27DEF9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Аналогично обрабатывает файлы </w:t>
      </w:r>
      <w:r w:rsidRPr="00FB0739">
        <w:rPr>
          <w:rFonts w:ascii="Times New Roman" w:hAnsi="Times New Roman" w:cs="Times New Roman"/>
          <w:sz w:val="24"/>
          <w:szCs w:val="24"/>
        </w:rPr>
        <w:t>MIDI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в валидационном и тестовом наборах данных, сохраняя полученные данные в соответст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>вующие переменные.</w:t>
      </w:r>
    </w:p>
    <w:p w14:paraId="06A1B45A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>Сохраняет тренировочный набор данных и словарь в отдельные файлы с использованием модуля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Style w:val="HTML2"/>
          <w:sz w:val="24"/>
          <w:szCs w:val="24"/>
        </w:rPr>
        <w:t>pickle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04909586" w14:textId="77777777" w:rsidR="00B92B98" w:rsidRPr="00FB0739" w:rsidRDefault="00FB0739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>Аналогично сохраняет валидационный и тестовый наборы данных и словари в отдельные файлы.</w:t>
      </w:r>
    </w:p>
    <w:p w14:paraId="39C4EB54" w14:textId="77777777" w:rsidR="00B92B98" w:rsidRPr="00FB0739" w:rsidRDefault="00FB0739">
      <w:pPr>
        <w:pStyle w:val="aff8"/>
        <w:rPr>
          <w:lang w:val="ru-RU"/>
        </w:rPr>
      </w:pPr>
      <w:proofErr w:type="gramStart"/>
      <w:r w:rsidRPr="00FB0739">
        <w:rPr>
          <w:rFonts w:ascii="Symbol" w:eastAsia="Symbol" w:hAnsi="Symbol" w:cs="Symbol"/>
        </w:rPr>
        <w:t>·</w:t>
      </w:r>
      <w:r w:rsidRPr="00FB0739">
        <w:rPr>
          <w:rFonts w:ascii="SimSun" w:hAnsi="SimSun" w:cs="SimSun" w:hint="eastAsia"/>
          <w:lang w:val="ru-RU"/>
        </w:rPr>
        <w:t xml:space="preserve">  </w:t>
      </w:r>
      <w:r w:rsidRPr="00FB0739">
        <w:rPr>
          <w:rStyle w:val="ad"/>
        </w:rPr>
        <w:t>compute</w:t>
      </w:r>
      <w:proofErr w:type="gramEnd"/>
      <w:r w:rsidRPr="00FB0739">
        <w:rPr>
          <w:rStyle w:val="ad"/>
          <w:lang w:val="ru-RU"/>
        </w:rPr>
        <w:t>_</w:t>
      </w:r>
      <w:proofErr w:type="spellStart"/>
      <w:r w:rsidRPr="00FB0739">
        <w:rPr>
          <w:rStyle w:val="ad"/>
        </w:rPr>
        <w:t>tonnetz</w:t>
      </w:r>
      <w:proofErr w:type="spellEnd"/>
      <w:r w:rsidRPr="00FB0739">
        <w:rPr>
          <w:rStyle w:val="ad"/>
          <w:lang w:val="ru-RU"/>
        </w:rPr>
        <w:t>(</w:t>
      </w:r>
      <w:r w:rsidRPr="00FB0739">
        <w:rPr>
          <w:rStyle w:val="ad"/>
        </w:rPr>
        <w:t>pitch</w:t>
      </w:r>
      <w:r w:rsidRPr="00FB0739">
        <w:rPr>
          <w:rStyle w:val="ad"/>
          <w:lang w:val="ru-RU"/>
        </w:rPr>
        <w:t xml:space="preserve">, </w:t>
      </w:r>
      <w:r w:rsidRPr="00FB0739">
        <w:rPr>
          <w:rStyle w:val="ad"/>
        </w:rPr>
        <w:t>pitch</w:t>
      </w:r>
      <w:r w:rsidRPr="00FB0739">
        <w:rPr>
          <w:rStyle w:val="ad"/>
          <w:lang w:val="ru-RU"/>
        </w:rPr>
        <w:t>_</w:t>
      </w:r>
      <w:r w:rsidRPr="00FB0739">
        <w:rPr>
          <w:rStyle w:val="ad"/>
        </w:rPr>
        <w:t>matrix</w:t>
      </w:r>
      <w:r w:rsidRPr="00FB0739">
        <w:rPr>
          <w:rStyle w:val="ad"/>
          <w:lang w:val="ru-RU"/>
        </w:rPr>
        <w:t>)</w:t>
      </w:r>
      <w:r w:rsidRPr="00FB0739">
        <w:rPr>
          <w:lang w:val="ru-RU"/>
        </w:rPr>
        <w:t>: Эта функци</w:t>
      </w:r>
      <w:r w:rsidRPr="00FB0739">
        <w:rPr>
          <w:lang w:val="ru-RU"/>
        </w:rPr>
        <w:t>я используется для вычисления тоннетц-вектора на основе заданного значения высоты тона и матрицы высоты тона. Входные параметры функции:</w:t>
      </w:r>
    </w:p>
    <w:p w14:paraId="5284D174" w14:textId="77777777" w:rsidR="00B92B98" w:rsidRPr="00FB0739" w:rsidRDefault="00FB0739">
      <w:pPr>
        <w:spacing w:beforeAutospacing="1" w:afterAutospacing="1"/>
        <w:ind w:left="360"/>
        <w:rPr>
          <w:sz w:val="24"/>
          <w:szCs w:val="24"/>
          <w:lang w:val="ru-RU"/>
        </w:rPr>
      </w:pPr>
      <w:proofErr w:type="gramStart"/>
      <w:r w:rsidRPr="00FB0739">
        <w:rPr>
          <w:rFonts w:ascii="Symbol" w:eastAsia="Symbol" w:hAnsi="Symbol" w:cs="Symbol"/>
          <w:sz w:val="24"/>
          <w:szCs w:val="24"/>
        </w:rPr>
        <w:t>·</w:t>
      </w:r>
      <w:r w:rsidRPr="00FB0739">
        <w:rPr>
          <w:rFonts w:ascii="SimSun" w:eastAsia="SimSun" w:hAnsi="SimSun" w:cs="SimSun" w:hint="eastAsia"/>
          <w:sz w:val="24"/>
          <w:szCs w:val="24"/>
          <w:lang w:val="ru-RU"/>
        </w:rPr>
        <w:t xml:space="preserve">  </w:t>
      </w:r>
      <w:r w:rsidRPr="00FB0739">
        <w:rPr>
          <w:rStyle w:val="HTML2"/>
          <w:sz w:val="24"/>
          <w:szCs w:val="24"/>
        </w:rPr>
        <w:t>pitch</w:t>
      </w:r>
      <w:proofErr w:type="gramEnd"/>
      <w:r w:rsidRPr="00FB0739">
        <w:rPr>
          <w:sz w:val="24"/>
          <w:szCs w:val="24"/>
          <w:lang w:val="ru-RU"/>
        </w:rPr>
        <w:t>: значение высоты тона, для которого нужно вычислить тоннетц-вектор.</w:t>
      </w:r>
    </w:p>
    <w:p w14:paraId="4C64241C" w14:textId="77777777" w:rsidR="00B92B98" w:rsidRPr="00FB0739" w:rsidRDefault="00FB0739">
      <w:pPr>
        <w:numPr>
          <w:ilvl w:val="0"/>
          <w:numId w:val="14"/>
        </w:numPr>
        <w:spacing w:beforeAutospacing="1" w:afterAutospacing="1"/>
        <w:rPr>
          <w:sz w:val="24"/>
          <w:szCs w:val="24"/>
          <w:lang w:val="ru-RU"/>
        </w:rPr>
      </w:pPr>
      <w:r w:rsidRPr="00FB0739">
        <w:rPr>
          <w:rStyle w:val="HTML2"/>
          <w:sz w:val="24"/>
          <w:szCs w:val="24"/>
        </w:rPr>
        <w:t>pitch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matrix</w:t>
      </w:r>
      <w:r w:rsidRPr="00FB0739">
        <w:rPr>
          <w:sz w:val="24"/>
          <w:szCs w:val="24"/>
          <w:lang w:val="ru-RU"/>
        </w:rPr>
        <w:t xml:space="preserve">: матрица высоты тона, в </w:t>
      </w:r>
      <w:r w:rsidRPr="00FB0739">
        <w:rPr>
          <w:sz w:val="24"/>
          <w:szCs w:val="24"/>
          <w:lang w:val="ru-RU"/>
        </w:rPr>
        <w:t>которой каждый элемент соответствует конкретному интервалу и конкретной ноте.</w:t>
      </w:r>
    </w:p>
    <w:p w14:paraId="38CA1F43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 xml:space="preserve">Функция начинает с создания нулевого вектора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lang w:val="ru-RU"/>
        </w:rPr>
        <w:t xml:space="preserve"> размером 288. Затем она проходит по каждому элементу матрицы </w:t>
      </w:r>
      <w:r w:rsidRPr="00FB0739">
        <w:rPr>
          <w:rStyle w:val="HTML2"/>
          <w:sz w:val="24"/>
          <w:szCs w:val="24"/>
        </w:rPr>
        <w:t>pitch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matrix</w:t>
      </w:r>
      <w:r w:rsidRPr="00FB0739">
        <w:rPr>
          <w:lang w:val="ru-RU"/>
        </w:rPr>
        <w:t xml:space="preserve"> и, если значение в матрице соответствует заданному </w:t>
      </w:r>
      <w:r w:rsidRPr="00FB0739">
        <w:rPr>
          <w:rStyle w:val="HTML2"/>
          <w:sz w:val="24"/>
          <w:szCs w:val="24"/>
        </w:rPr>
        <w:t>pitch</w:t>
      </w:r>
      <w:r w:rsidRPr="00FB0739">
        <w:rPr>
          <w:lang w:val="ru-RU"/>
        </w:rPr>
        <w:t xml:space="preserve">, устанавливает соответствующий элемент вектора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lang w:val="ru-RU"/>
        </w:rPr>
        <w:t xml:space="preserve"> равным 1. Затем функция применяет пороговое значение, заменяя все значения вектора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lang w:val="ru-RU"/>
        </w:rPr>
        <w:t>, превышающие 1, на 1. В итоге функция возвращает вычисленный тоннетц-вектор.</w:t>
      </w:r>
    </w:p>
    <w:p w14:paraId="3D1E260E" w14:textId="77777777" w:rsidR="00B92B98" w:rsidRPr="00FB0739" w:rsidRDefault="00FB0739">
      <w:pPr>
        <w:pStyle w:val="aff8"/>
      </w:pPr>
      <w:proofErr w:type="gramStart"/>
      <w:r w:rsidRPr="00FB0739">
        <w:rPr>
          <w:rFonts w:ascii="Symbol" w:eastAsia="Symbol" w:hAnsi="Symbol" w:cs="Symbol"/>
        </w:rPr>
        <w:lastRenderedPageBreak/>
        <w:t>·</w:t>
      </w:r>
      <w:r w:rsidRPr="00FB0739">
        <w:rPr>
          <w:rFonts w:ascii="SimSun" w:hAnsi="SimSun" w:cs="SimSun" w:hint="eastAsia"/>
          <w:lang w:val="ru-RU"/>
        </w:rPr>
        <w:t xml:space="preserve">  </w:t>
      </w:r>
      <w:r w:rsidRPr="00FB0739">
        <w:rPr>
          <w:rStyle w:val="ad"/>
        </w:rPr>
        <w:t>process</w:t>
      </w:r>
      <w:proofErr w:type="gramEnd"/>
      <w:r w:rsidRPr="00FB0739">
        <w:rPr>
          <w:rStyle w:val="ad"/>
          <w:lang w:val="ru-RU"/>
        </w:rPr>
        <w:t>_</w:t>
      </w:r>
      <w:r w:rsidRPr="00FB0739">
        <w:rPr>
          <w:rStyle w:val="ad"/>
        </w:rPr>
        <w:t>midi</w:t>
      </w:r>
      <w:r w:rsidRPr="00FB0739">
        <w:rPr>
          <w:rStyle w:val="ad"/>
          <w:lang w:val="ru-RU"/>
        </w:rPr>
        <w:t>_</w:t>
      </w:r>
      <w:r w:rsidRPr="00FB0739">
        <w:rPr>
          <w:rStyle w:val="ad"/>
        </w:rPr>
        <w:t>file</w:t>
      </w:r>
      <w:r w:rsidRPr="00FB0739">
        <w:rPr>
          <w:rStyle w:val="ad"/>
          <w:lang w:val="ru-RU"/>
        </w:rPr>
        <w:t>(</w:t>
      </w:r>
      <w:r w:rsidRPr="00FB0739">
        <w:rPr>
          <w:rStyle w:val="ad"/>
        </w:rPr>
        <w:t>file</w:t>
      </w:r>
      <w:r w:rsidRPr="00FB0739">
        <w:rPr>
          <w:rStyle w:val="ad"/>
          <w:lang w:val="ru-RU"/>
        </w:rPr>
        <w:t>_</w:t>
      </w:r>
      <w:r w:rsidRPr="00FB0739">
        <w:rPr>
          <w:rStyle w:val="ad"/>
        </w:rPr>
        <w:t>p</w:t>
      </w:r>
      <w:r w:rsidRPr="00FB0739">
        <w:rPr>
          <w:rStyle w:val="ad"/>
        </w:rPr>
        <w:t>ath</w:t>
      </w:r>
      <w:r w:rsidRPr="00FB0739">
        <w:rPr>
          <w:rStyle w:val="ad"/>
          <w:lang w:val="ru-RU"/>
        </w:rPr>
        <w:t xml:space="preserve">, </w:t>
      </w:r>
      <w:r w:rsidRPr="00FB0739">
        <w:rPr>
          <w:rStyle w:val="ad"/>
        </w:rPr>
        <w:t>pitch</w:t>
      </w:r>
      <w:r w:rsidRPr="00FB0739">
        <w:rPr>
          <w:rStyle w:val="ad"/>
          <w:lang w:val="ru-RU"/>
        </w:rPr>
        <w:t>_</w:t>
      </w:r>
      <w:r w:rsidRPr="00FB0739">
        <w:rPr>
          <w:rStyle w:val="ad"/>
        </w:rPr>
        <w:t>matrix</w:t>
      </w:r>
      <w:r w:rsidRPr="00FB0739">
        <w:rPr>
          <w:rStyle w:val="ad"/>
          <w:lang w:val="ru-RU"/>
        </w:rPr>
        <w:t>)</w:t>
      </w:r>
      <w:r w:rsidRPr="00FB0739">
        <w:rPr>
          <w:lang w:val="ru-RU"/>
        </w:rPr>
        <w:t xml:space="preserve">: Эта функция обрабатывает файл </w:t>
      </w:r>
      <w:r w:rsidRPr="00FB0739">
        <w:t>MIDI</w:t>
      </w:r>
      <w:r w:rsidRPr="00FB0739">
        <w:rPr>
          <w:lang w:val="ru-RU"/>
        </w:rPr>
        <w:t xml:space="preserve"> и вычисляет тоннетц-векторы для каждого интервала времени на основе заданной матрицы высоты тона. </w:t>
      </w:r>
      <w:proofErr w:type="spellStart"/>
      <w:r w:rsidRPr="00FB0739">
        <w:t>Входные</w:t>
      </w:r>
      <w:proofErr w:type="spellEnd"/>
      <w:r w:rsidRPr="00FB0739">
        <w:t xml:space="preserve"> </w:t>
      </w:r>
      <w:proofErr w:type="spellStart"/>
      <w:r w:rsidRPr="00FB0739">
        <w:t>параметры</w:t>
      </w:r>
      <w:proofErr w:type="spellEnd"/>
      <w:r w:rsidRPr="00FB0739">
        <w:t xml:space="preserve"> </w:t>
      </w:r>
      <w:proofErr w:type="spellStart"/>
      <w:r w:rsidRPr="00FB0739">
        <w:t>функции</w:t>
      </w:r>
      <w:proofErr w:type="spellEnd"/>
      <w:r w:rsidRPr="00FB0739">
        <w:t>:</w:t>
      </w:r>
    </w:p>
    <w:p w14:paraId="48A6C353" w14:textId="77777777" w:rsidR="00B92B98" w:rsidRPr="00FB0739" w:rsidRDefault="00FB0739">
      <w:pPr>
        <w:numPr>
          <w:ilvl w:val="0"/>
          <w:numId w:val="15"/>
        </w:numPr>
        <w:spacing w:beforeAutospacing="1" w:afterAutospacing="1"/>
        <w:rPr>
          <w:sz w:val="24"/>
          <w:szCs w:val="24"/>
          <w:lang w:val="ru-RU"/>
        </w:rPr>
      </w:pPr>
      <w:proofErr w:type="gramStart"/>
      <w:r w:rsidRPr="00FB0739">
        <w:rPr>
          <w:rFonts w:ascii="Symbol" w:eastAsia="Symbol" w:hAnsi="Symbol" w:cs="Symbol"/>
          <w:sz w:val="24"/>
          <w:szCs w:val="24"/>
        </w:rPr>
        <w:t>·</w:t>
      </w:r>
      <w:r w:rsidRPr="00FB0739">
        <w:rPr>
          <w:rFonts w:ascii="SimSun" w:eastAsia="SimSun" w:hAnsi="SimSun" w:cs="SimSun" w:hint="eastAsia"/>
          <w:sz w:val="24"/>
          <w:szCs w:val="24"/>
          <w:lang w:val="ru-RU"/>
        </w:rPr>
        <w:t xml:space="preserve">  </w:t>
      </w:r>
      <w:r w:rsidRPr="00FB0739">
        <w:rPr>
          <w:rStyle w:val="HTML2"/>
          <w:sz w:val="24"/>
          <w:szCs w:val="24"/>
        </w:rPr>
        <w:t>file</w:t>
      </w:r>
      <w:proofErr w:type="gramEnd"/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path</w:t>
      </w:r>
      <w:r w:rsidRPr="00FB0739">
        <w:rPr>
          <w:sz w:val="24"/>
          <w:szCs w:val="24"/>
          <w:lang w:val="ru-RU"/>
        </w:rPr>
        <w:t xml:space="preserve">: путь к файлу </w:t>
      </w:r>
      <w:r w:rsidRPr="00FB0739">
        <w:rPr>
          <w:sz w:val="24"/>
          <w:szCs w:val="24"/>
        </w:rPr>
        <w:t>MIDI</w:t>
      </w:r>
      <w:r w:rsidRPr="00FB0739">
        <w:rPr>
          <w:sz w:val="24"/>
          <w:szCs w:val="24"/>
          <w:lang w:val="ru-RU"/>
        </w:rPr>
        <w:t>, который нужно обработать.</w:t>
      </w:r>
    </w:p>
    <w:p w14:paraId="40A011A2" w14:textId="77777777" w:rsidR="00B92B98" w:rsidRPr="00FB0739" w:rsidRDefault="00FB0739">
      <w:pPr>
        <w:numPr>
          <w:ilvl w:val="0"/>
          <w:numId w:val="15"/>
        </w:numPr>
        <w:spacing w:beforeAutospacing="1" w:afterAutospacing="1"/>
        <w:rPr>
          <w:sz w:val="24"/>
          <w:szCs w:val="24"/>
          <w:lang w:val="ru-RU"/>
        </w:rPr>
      </w:pPr>
      <w:r w:rsidRPr="00FB0739">
        <w:rPr>
          <w:rStyle w:val="HTML2"/>
          <w:sz w:val="24"/>
          <w:szCs w:val="24"/>
        </w:rPr>
        <w:t>pitch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matrix</w:t>
      </w:r>
      <w:r w:rsidRPr="00FB0739">
        <w:rPr>
          <w:sz w:val="24"/>
          <w:szCs w:val="24"/>
          <w:lang w:val="ru-RU"/>
        </w:rPr>
        <w:t>: мат</w:t>
      </w:r>
      <w:r w:rsidRPr="00FB0739">
        <w:rPr>
          <w:sz w:val="24"/>
          <w:szCs w:val="24"/>
          <w:lang w:val="ru-RU"/>
        </w:rPr>
        <w:t>рица высоты тона, используемая для вычисления тоннетц-векторов.</w:t>
      </w:r>
    </w:p>
    <w:p w14:paraId="57D13C75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 xml:space="preserve">Функция начинает с чтения данных из файла </w:t>
      </w:r>
      <w:r w:rsidRPr="00FB0739">
        <w:t>MIDI</w:t>
      </w:r>
      <w:r w:rsidRPr="00FB0739">
        <w:rPr>
          <w:lang w:val="ru-RU"/>
        </w:rPr>
        <w:t xml:space="preserve"> с использованием библиотеки </w:t>
      </w:r>
      <w:proofErr w:type="spellStart"/>
      <w:r w:rsidRPr="00FB0739">
        <w:rPr>
          <w:rStyle w:val="HTML2"/>
          <w:sz w:val="24"/>
          <w:szCs w:val="24"/>
        </w:rPr>
        <w:t>pretty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midi</w:t>
      </w:r>
      <w:proofErr w:type="spellEnd"/>
      <w:r w:rsidRPr="00FB0739">
        <w:rPr>
          <w:lang w:val="ru-RU"/>
        </w:rPr>
        <w:t xml:space="preserve">. Затем она инициализирует пустые списки </w:t>
      </w:r>
      <w:r w:rsidRPr="00FB0739">
        <w:rPr>
          <w:rStyle w:val="HTML2"/>
          <w:sz w:val="24"/>
          <w:szCs w:val="24"/>
        </w:rPr>
        <w:t>dataset</w:t>
      </w:r>
      <w:r w:rsidRPr="00FB0739">
        <w:rPr>
          <w:lang w:val="ru-RU"/>
        </w:rPr>
        <w:t xml:space="preserve"> и </w:t>
      </w:r>
      <w:proofErr w:type="spellStart"/>
      <w:r w:rsidRPr="00FB0739">
        <w:rPr>
          <w:rStyle w:val="HTML2"/>
          <w:sz w:val="24"/>
          <w:szCs w:val="24"/>
        </w:rPr>
        <w:t>unique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patterns</w:t>
      </w:r>
      <w:proofErr w:type="spellEnd"/>
      <w:r w:rsidRPr="00FB0739">
        <w:rPr>
          <w:lang w:val="ru-RU"/>
        </w:rPr>
        <w:t xml:space="preserve">. Далее функция проходит по каждой ноте </w:t>
      </w:r>
      <w:r w:rsidRPr="00FB0739">
        <w:rPr>
          <w:lang w:val="ru-RU"/>
        </w:rPr>
        <w:t xml:space="preserve">в первом инструменте файла </w:t>
      </w:r>
      <w:r w:rsidRPr="00FB0739">
        <w:t>MIDI</w:t>
      </w:r>
      <w:r w:rsidRPr="00FB0739">
        <w:rPr>
          <w:lang w:val="ru-RU"/>
        </w:rPr>
        <w:t>. Для каждой ноты она получает высоту тона, начальное и конечное время, а также длительность интервалов времени. Затем функция проходит по каждому интервалу времени и извлекает ноты, находящиеся в этом интервале. Если в интер</w:t>
      </w:r>
      <w:r w:rsidRPr="00FB0739">
        <w:rPr>
          <w:lang w:val="ru-RU"/>
        </w:rPr>
        <w:t xml:space="preserve">вале есть ноты, функция вызывает </w:t>
      </w:r>
      <w:r w:rsidRPr="00FB0739">
        <w:rPr>
          <w:rStyle w:val="HTML2"/>
          <w:sz w:val="24"/>
          <w:szCs w:val="24"/>
        </w:rPr>
        <w:t>compute</w:t>
      </w:r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lang w:val="ru-RU"/>
        </w:rPr>
        <w:t xml:space="preserve"> для вычисления тоннетц-вектора для этого набора нот. Полученные тоннетц-векторы добавляются в список </w:t>
      </w:r>
      <w:r w:rsidRPr="00FB0739">
        <w:rPr>
          <w:rStyle w:val="HTML2"/>
          <w:sz w:val="24"/>
          <w:szCs w:val="24"/>
        </w:rPr>
        <w:t>dataset</w:t>
      </w:r>
      <w:r w:rsidRPr="00FB0739">
        <w:rPr>
          <w:lang w:val="ru-RU"/>
        </w:rPr>
        <w:t xml:space="preserve">, а уникальные тоннетц-векторы добавляются в список </w:t>
      </w:r>
      <w:r w:rsidRPr="00FB0739">
        <w:rPr>
          <w:rStyle w:val="HTML2"/>
          <w:sz w:val="24"/>
          <w:szCs w:val="24"/>
        </w:rPr>
        <w:t>unique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patterns</w:t>
      </w:r>
      <w:r w:rsidRPr="00FB0739">
        <w:rPr>
          <w:lang w:val="ru-RU"/>
        </w:rPr>
        <w:t xml:space="preserve">. В конце функция возвращает </w:t>
      </w:r>
      <w:r w:rsidRPr="00FB0739">
        <w:rPr>
          <w:rStyle w:val="HTML2"/>
          <w:sz w:val="24"/>
          <w:szCs w:val="24"/>
        </w:rPr>
        <w:t>dat</w:t>
      </w:r>
      <w:r w:rsidRPr="00FB0739">
        <w:rPr>
          <w:rStyle w:val="HTML2"/>
          <w:sz w:val="24"/>
          <w:szCs w:val="24"/>
        </w:rPr>
        <w:t>aset</w:t>
      </w:r>
      <w:r w:rsidRPr="00FB0739">
        <w:rPr>
          <w:lang w:val="ru-RU"/>
        </w:rPr>
        <w:t xml:space="preserve"> (список тоннетц-векторов для каждого интервала времени) и </w:t>
      </w:r>
      <w:r w:rsidRPr="00FB0739">
        <w:rPr>
          <w:rStyle w:val="HTML2"/>
          <w:sz w:val="24"/>
          <w:szCs w:val="24"/>
        </w:rPr>
        <w:t>unique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patterns</w:t>
      </w:r>
      <w:r w:rsidRPr="00FB0739">
        <w:rPr>
          <w:lang w:val="ru-RU"/>
        </w:rPr>
        <w:t xml:space="preserve"> (список уникальных тоннетц-векторов, используемых в файле </w:t>
      </w:r>
      <w:r w:rsidRPr="00FB0739">
        <w:t>MIDI</w:t>
      </w:r>
      <w:r w:rsidRPr="00FB0739">
        <w:rPr>
          <w:lang w:val="ru-RU"/>
        </w:rPr>
        <w:t>).</w:t>
      </w:r>
    </w:p>
    <w:p w14:paraId="11092EB9" w14:textId="77777777" w:rsidR="00B92B98" w:rsidRPr="00FB0739" w:rsidRDefault="00FB0739">
      <w:pPr>
        <w:pStyle w:val="aff8"/>
        <w:rPr>
          <w:lang w:val="ru-RU"/>
        </w:rPr>
      </w:pPr>
      <w:proofErr w:type="gramStart"/>
      <w:r w:rsidRPr="00FB0739">
        <w:rPr>
          <w:rFonts w:ascii="Symbol" w:eastAsia="Symbol" w:hAnsi="Symbol" w:cs="Symbol"/>
        </w:rPr>
        <w:t>·</w:t>
      </w:r>
      <w:r w:rsidRPr="00FB0739">
        <w:rPr>
          <w:rFonts w:ascii="SimSun" w:hAnsi="SimSun" w:cs="SimSun" w:hint="eastAsia"/>
          <w:lang w:val="ru-RU"/>
        </w:rPr>
        <w:t xml:space="preserve">  </w:t>
      </w:r>
      <w:r w:rsidRPr="00FB0739">
        <w:rPr>
          <w:rStyle w:val="ad"/>
        </w:rPr>
        <w:t>train</w:t>
      </w:r>
      <w:proofErr w:type="gramEnd"/>
      <w:r w:rsidRPr="00FB0739">
        <w:rPr>
          <w:rStyle w:val="ad"/>
          <w:lang w:val="ru-RU"/>
        </w:rPr>
        <w:t>_</w:t>
      </w:r>
      <w:r w:rsidRPr="00FB0739">
        <w:rPr>
          <w:rStyle w:val="ad"/>
        </w:rPr>
        <w:t>test</w:t>
      </w:r>
      <w:r w:rsidRPr="00FB0739">
        <w:rPr>
          <w:rStyle w:val="ad"/>
          <w:lang w:val="ru-RU"/>
        </w:rPr>
        <w:t>_</w:t>
      </w:r>
      <w:r w:rsidRPr="00FB0739">
        <w:rPr>
          <w:rStyle w:val="ad"/>
        </w:rPr>
        <w:t>split</w:t>
      </w:r>
      <w:r w:rsidRPr="00FB0739">
        <w:rPr>
          <w:rStyle w:val="ad"/>
          <w:lang w:val="ru-RU"/>
        </w:rPr>
        <w:t>(</w:t>
      </w:r>
      <w:r w:rsidRPr="00FB0739">
        <w:rPr>
          <w:rStyle w:val="ad"/>
        </w:rPr>
        <w:t>files</w:t>
      </w:r>
      <w:r w:rsidRPr="00FB0739">
        <w:rPr>
          <w:rStyle w:val="ad"/>
          <w:lang w:val="ru-RU"/>
        </w:rPr>
        <w:t>_</w:t>
      </w:r>
      <w:r w:rsidRPr="00FB0739">
        <w:rPr>
          <w:rStyle w:val="ad"/>
        </w:rPr>
        <w:t>list</w:t>
      </w:r>
      <w:r w:rsidRPr="00FB0739">
        <w:rPr>
          <w:rStyle w:val="ad"/>
          <w:lang w:val="ru-RU"/>
        </w:rPr>
        <w:t>)</w:t>
      </w:r>
      <w:r w:rsidRPr="00FB0739">
        <w:rPr>
          <w:lang w:val="ru-RU"/>
        </w:rPr>
        <w:t xml:space="preserve">: Эта функция используется для разделения списка файлов </w:t>
      </w:r>
      <w:r w:rsidRPr="00FB0739">
        <w:t>MIDI</w:t>
      </w:r>
      <w:r w:rsidRPr="00FB0739">
        <w:rPr>
          <w:lang w:val="ru-RU"/>
        </w:rPr>
        <w:t xml:space="preserve"> на </w:t>
      </w:r>
      <w:r w:rsidRPr="00FB0739">
        <w:rPr>
          <w:lang w:val="ru-RU"/>
        </w:rPr>
        <w:t>тренировочный, валидационный и тестовый наборы данных. Входной параметр функции:</w:t>
      </w:r>
    </w:p>
    <w:p w14:paraId="285216FF" w14:textId="77777777" w:rsidR="00B92B98" w:rsidRPr="00FB0739" w:rsidRDefault="00FB0739">
      <w:pPr>
        <w:spacing w:beforeAutospacing="1" w:afterAutospacing="1"/>
        <w:ind w:left="360"/>
        <w:rPr>
          <w:sz w:val="24"/>
          <w:szCs w:val="24"/>
          <w:lang w:val="ru-RU"/>
        </w:rPr>
      </w:pPr>
      <w:proofErr w:type="gramStart"/>
      <w:r w:rsidRPr="00FB0739">
        <w:rPr>
          <w:rFonts w:ascii="Symbol" w:eastAsia="Symbol" w:hAnsi="Symbol" w:cs="Symbol"/>
          <w:sz w:val="24"/>
          <w:szCs w:val="24"/>
        </w:rPr>
        <w:t>·</w:t>
      </w:r>
      <w:r w:rsidRPr="00FB0739">
        <w:rPr>
          <w:rFonts w:ascii="SimSun" w:eastAsia="SimSun" w:hAnsi="SimSun" w:cs="SimSun" w:hint="eastAsia"/>
          <w:sz w:val="24"/>
          <w:szCs w:val="24"/>
          <w:lang w:val="ru-RU"/>
        </w:rPr>
        <w:t xml:space="preserve">  </w:t>
      </w:r>
      <w:proofErr w:type="spellStart"/>
      <w:r w:rsidRPr="00FB0739">
        <w:rPr>
          <w:rStyle w:val="HTML2"/>
          <w:sz w:val="24"/>
          <w:szCs w:val="24"/>
        </w:rPr>
        <w:t>files</w:t>
      </w:r>
      <w:proofErr w:type="spellEnd"/>
      <w:proofErr w:type="gram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list</w:t>
      </w:r>
      <w:proofErr w:type="spellEnd"/>
      <w:r w:rsidRPr="00FB0739">
        <w:rPr>
          <w:sz w:val="24"/>
          <w:szCs w:val="24"/>
          <w:lang w:val="ru-RU"/>
        </w:rPr>
        <w:t xml:space="preserve">: список файлов </w:t>
      </w:r>
      <w:r w:rsidRPr="00FB0739">
        <w:rPr>
          <w:sz w:val="24"/>
          <w:szCs w:val="24"/>
        </w:rPr>
        <w:t>MIDI</w:t>
      </w:r>
      <w:r w:rsidRPr="00FB0739">
        <w:rPr>
          <w:sz w:val="24"/>
          <w:szCs w:val="24"/>
          <w:lang w:val="ru-RU"/>
        </w:rPr>
        <w:t>, которые нужно разделить на наборы данных.</w:t>
      </w:r>
    </w:p>
    <w:p w14:paraId="7048F96B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 xml:space="preserve">Функция использует метод </w:t>
      </w:r>
      <w:r w:rsidRPr="00FB0739">
        <w:rPr>
          <w:rStyle w:val="HTML2"/>
          <w:sz w:val="24"/>
          <w:szCs w:val="24"/>
        </w:rPr>
        <w:t>train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test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split</w:t>
      </w:r>
      <w:r w:rsidRPr="00FB0739">
        <w:rPr>
          <w:lang w:val="ru-RU"/>
        </w:rPr>
        <w:t xml:space="preserve"> из модуля </w:t>
      </w:r>
      <w:proofErr w:type="spellStart"/>
      <w:proofErr w:type="gramStart"/>
      <w:r w:rsidRPr="00FB0739">
        <w:rPr>
          <w:rStyle w:val="HTML2"/>
          <w:sz w:val="24"/>
          <w:szCs w:val="24"/>
        </w:rPr>
        <w:t>sklearn</w:t>
      </w:r>
      <w:proofErr w:type="spellEnd"/>
      <w:r w:rsidRPr="00FB0739">
        <w:rPr>
          <w:rStyle w:val="HTML2"/>
          <w:sz w:val="24"/>
          <w:szCs w:val="24"/>
          <w:lang w:val="ru-RU"/>
        </w:rPr>
        <w:t>.</w:t>
      </w:r>
      <w:r w:rsidRPr="00FB0739">
        <w:rPr>
          <w:rStyle w:val="HTML2"/>
          <w:sz w:val="24"/>
          <w:szCs w:val="24"/>
        </w:rPr>
        <w:t>model</w:t>
      </w:r>
      <w:proofErr w:type="gramEnd"/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selection</w:t>
      </w:r>
      <w:r w:rsidRPr="00FB0739">
        <w:rPr>
          <w:lang w:val="ru-RU"/>
        </w:rPr>
        <w:t>, который случайным обр</w:t>
      </w:r>
      <w:r w:rsidRPr="00FB0739">
        <w:rPr>
          <w:lang w:val="ru-RU"/>
        </w:rPr>
        <w:t>азом разделяет список файлов на тренировочный и тестовый наборы. Далее она вызывает этот метод с входным списком файлов и задает размеры тестового и валидационного наборов данных (40% и 50% соответственно). Результат разделения возвращается как трехэлемент</w:t>
      </w:r>
      <w:r w:rsidRPr="00FB0739">
        <w:rPr>
          <w:lang w:val="ru-RU"/>
        </w:rPr>
        <w:t>ный кортеж, содержащий тренировочный набор, валидационный набор и тестовый набор файлов.</w:t>
      </w:r>
    </w:p>
    <w:p w14:paraId="3A957455" w14:textId="77777777" w:rsidR="00B92B98" w:rsidRPr="00FB0739" w:rsidRDefault="00B92B98">
      <w:pPr>
        <w:spacing w:beforeAutospacing="1" w:afterAutospacing="1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129CC177" w14:textId="77777777" w:rsidR="00B92B98" w:rsidRPr="00FB0739" w:rsidRDefault="00FB0739">
      <w:pPr>
        <w:pStyle w:val="aff8"/>
        <w:rPr>
          <w:lang w:val="ru-RU"/>
        </w:rPr>
      </w:pPr>
      <w:r w:rsidRPr="00FB0739">
        <w:rPr>
          <w:lang w:val="ru-RU"/>
        </w:rPr>
        <w:t xml:space="preserve">Таким образом, данный код предназначен для обработки файлов </w:t>
      </w:r>
      <w:r w:rsidRPr="00FB0739">
        <w:t>MIDI</w:t>
      </w:r>
      <w:r w:rsidRPr="00FB0739">
        <w:rPr>
          <w:lang w:val="ru-RU"/>
        </w:rPr>
        <w:t>, вычисления тоннетц-векторов и сохранения обработанных данных в файлы для последующего использования.</w:t>
      </w:r>
    </w:p>
    <w:p w14:paraId="22B6AAE1" w14:textId="77777777" w:rsidR="00B92B98" w:rsidRPr="00FB0739" w:rsidRDefault="00FB0739">
      <w:pPr>
        <w:pStyle w:val="aff8"/>
        <w:ind w:left="720"/>
      </w:pPr>
      <w:proofErr w:type="spellStart"/>
      <w:r w:rsidRPr="00FB0739">
        <w:t>Функция</w:t>
      </w:r>
      <w:proofErr w:type="spellEnd"/>
      <w:r w:rsidRPr="00FB0739">
        <w:t xml:space="preserve"> </w:t>
      </w:r>
      <w:proofErr w:type="spellStart"/>
      <w:r w:rsidRPr="00FB0739">
        <w:rPr>
          <w:rStyle w:val="HTML2"/>
          <w:sz w:val="24"/>
          <w:szCs w:val="24"/>
        </w:rPr>
        <w:t>load_</w:t>
      </w:r>
      <w:proofErr w:type="gramStart"/>
      <w:r w:rsidRPr="00FB0739">
        <w:rPr>
          <w:rStyle w:val="HTML2"/>
          <w:sz w:val="24"/>
          <w:szCs w:val="24"/>
        </w:rPr>
        <w:t>predictions</w:t>
      </w:r>
      <w:proofErr w:type="spellEnd"/>
      <w:r w:rsidRPr="00FB0739">
        <w:rPr>
          <w:rStyle w:val="HTML2"/>
          <w:sz w:val="24"/>
          <w:szCs w:val="24"/>
        </w:rPr>
        <w:t>(</w:t>
      </w:r>
      <w:proofErr w:type="gramEnd"/>
      <w:r w:rsidRPr="00FB0739">
        <w:rPr>
          <w:rStyle w:val="HTML2"/>
          <w:sz w:val="24"/>
          <w:szCs w:val="24"/>
        </w:rPr>
        <w:t>)</w:t>
      </w:r>
      <w:r w:rsidRPr="00FB0739">
        <w:t>:</w:t>
      </w:r>
    </w:p>
    <w:p w14:paraId="54C63980" w14:textId="77777777" w:rsidR="00B92B98" w:rsidRPr="00FB0739" w:rsidRDefault="00FB0739">
      <w:pPr>
        <w:numPr>
          <w:ilvl w:val="1"/>
          <w:numId w:val="16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Загружает предсказания из файла </w:t>
      </w:r>
      <w:proofErr w:type="spellStart"/>
      <w:r w:rsidRPr="00FB0739">
        <w:rPr>
          <w:rStyle w:val="HTML2"/>
          <w:sz w:val="24"/>
          <w:szCs w:val="24"/>
        </w:rPr>
        <w:t>Testpred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majority</w:t>
      </w:r>
      <w:r w:rsidRPr="00FB0739">
        <w:rPr>
          <w:rStyle w:val="HTML2"/>
          <w:sz w:val="24"/>
          <w:szCs w:val="24"/>
          <w:lang w:val="ru-RU"/>
        </w:rPr>
        <w:t>0.</w:t>
      </w:r>
      <w:proofErr w:type="gramStart"/>
      <w:r w:rsidRPr="00FB0739">
        <w:rPr>
          <w:rStyle w:val="HTML2"/>
          <w:sz w:val="24"/>
          <w:szCs w:val="24"/>
          <w:lang w:val="ru-RU"/>
        </w:rPr>
        <w:t>3.</w:t>
      </w:r>
      <w:r w:rsidRPr="00FB0739">
        <w:rPr>
          <w:rStyle w:val="HTML2"/>
          <w:sz w:val="24"/>
          <w:szCs w:val="24"/>
        </w:rPr>
        <w:t>pickle</w:t>
      </w:r>
      <w:proofErr w:type="gramEnd"/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5398D371" w14:textId="77777777" w:rsidR="00B92B98" w:rsidRPr="00FB0739" w:rsidRDefault="00FB0739">
      <w:pPr>
        <w:numPr>
          <w:ilvl w:val="1"/>
          <w:numId w:val="16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Открывает файл в двоичном режиме чтения с помощью </w:t>
      </w:r>
      <w:proofErr w:type="gramStart"/>
      <w:r w:rsidRPr="00FB0739">
        <w:rPr>
          <w:rStyle w:val="HTML2"/>
          <w:rFonts w:ascii="Times New Roman" w:hAnsi="Times New Roman" w:cs="Times New Roman"/>
          <w:sz w:val="24"/>
          <w:szCs w:val="24"/>
        </w:rPr>
        <w:t>open</w:t>
      </w:r>
      <w:r w:rsidRPr="00FB0739">
        <w:rPr>
          <w:rStyle w:val="HTML2"/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FB0739">
        <w:rPr>
          <w:rStyle w:val="HTML2"/>
          <w:rFonts w:ascii="Times New Roman" w:hAnsi="Times New Roman" w:cs="Times New Roman"/>
          <w:sz w:val="24"/>
          <w:szCs w:val="24"/>
          <w:lang w:val="ru-RU"/>
        </w:rPr>
        <w:t>)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и использует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Style w:val="HTML2"/>
          <w:sz w:val="24"/>
          <w:szCs w:val="24"/>
        </w:rPr>
        <w:t>pickle</w:t>
      </w:r>
      <w:r w:rsidRPr="00FB0739">
        <w:rPr>
          <w:rStyle w:val="HTML2"/>
          <w:sz w:val="24"/>
          <w:szCs w:val="24"/>
          <w:lang w:val="ru-RU"/>
        </w:rPr>
        <w:t>.</w:t>
      </w:r>
      <w:r w:rsidRPr="00FB0739">
        <w:rPr>
          <w:rStyle w:val="HTML2"/>
          <w:sz w:val="24"/>
          <w:szCs w:val="24"/>
        </w:rPr>
        <w:t>load</w:t>
      </w:r>
      <w:r w:rsidRPr="00FB0739">
        <w:rPr>
          <w:rStyle w:val="HTML2"/>
          <w:sz w:val="24"/>
          <w:szCs w:val="24"/>
          <w:lang w:val="ru-RU"/>
        </w:rPr>
        <w:t>()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для загрузки данных из файла.</w:t>
      </w:r>
    </w:p>
    <w:p w14:paraId="28F47E21" w14:textId="77777777" w:rsidR="00B92B98" w:rsidRPr="00FB0739" w:rsidRDefault="00FB0739">
      <w:pPr>
        <w:numPr>
          <w:ilvl w:val="1"/>
          <w:numId w:val="16"/>
        </w:numPr>
        <w:spacing w:beforeAutospacing="1" w:afterAutospacing="1"/>
        <w:rPr>
          <w:sz w:val="24"/>
          <w:szCs w:val="24"/>
        </w:rPr>
      </w:pPr>
      <w:proofErr w:type="spellStart"/>
      <w:r w:rsidRPr="00FB0739">
        <w:rPr>
          <w:rFonts w:ascii="Times New Roman" w:hAnsi="Times New Roman" w:cs="Times New Roman"/>
          <w:sz w:val="24"/>
          <w:szCs w:val="24"/>
        </w:rPr>
        <w:t>Возвращает</w:t>
      </w:r>
      <w:proofErr w:type="spellEnd"/>
      <w:r w:rsidRPr="00FB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 w:cs="Times New Roman"/>
          <w:sz w:val="24"/>
          <w:szCs w:val="24"/>
        </w:rPr>
        <w:t>загруженные</w:t>
      </w:r>
      <w:proofErr w:type="spellEnd"/>
      <w:r w:rsidRPr="00FB0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 w:cs="Times New Roman"/>
          <w:sz w:val="24"/>
          <w:szCs w:val="24"/>
        </w:rPr>
        <w:t>предсказания</w:t>
      </w:r>
      <w:proofErr w:type="spellEnd"/>
      <w:r w:rsidRPr="00FB0739">
        <w:rPr>
          <w:rFonts w:ascii="Times New Roman" w:hAnsi="Times New Roman" w:cs="Times New Roman"/>
          <w:sz w:val="24"/>
          <w:szCs w:val="24"/>
        </w:rPr>
        <w:t>.</w:t>
      </w:r>
    </w:p>
    <w:p w14:paraId="469776EE" w14:textId="77777777" w:rsidR="00B92B98" w:rsidRPr="00FB0739" w:rsidRDefault="00FB0739">
      <w:pPr>
        <w:spacing w:beforeAutospacing="1" w:afterAutospacing="1"/>
        <w:ind w:left="1100"/>
        <w:rPr>
          <w:sz w:val="24"/>
          <w:szCs w:val="24"/>
        </w:rPr>
      </w:pPr>
      <w:proofErr w:type="spellStart"/>
      <w:r w:rsidRPr="00FB0739">
        <w:rPr>
          <w:sz w:val="24"/>
          <w:szCs w:val="24"/>
        </w:rPr>
        <w:t>Функция</w:t>
      </w:r>
      <w:proofErr w:type="spellEnd"/>
      <w:r w:rsidRPr="00FB0739">
        <w:rPr>
          <w:sz w:val="24"/>
          <w:szCs w:val="24"/>
        </w:rPr>
        <w:t xml:space="preserve"> </w:t>
      </w:r>
      <w:proofErr w:type="spellStart"/>
      <w:r w:rsidRPr="00FB0739">
        <w:rPr>
          <w:rStyle w:val="HTML2"/>
          <w:sz w:val="24"/>
          <w:szCs w:val="24"/>
        </w:rPr>
        <w:t>remove_repeated_lists</w:t>
      </w:r>
      <w:proofErr w:type="spellEnd"/>
      <w:r w:rsidRPr="00FB0739">
        <w:rPr>
          <w:rStyle w:val="HTML2"/>
          <w:sz w:val="24"/>
          <w:szCs w:val="24"/>
        </w:rPr>
        <w:t>(predictions)</w:t>
      </w:r>
      <w:r w:rsidRPr="00FB0739">
        <w:rPr>
          <w:sz w:val="24"/>
          <w:szCs w:val="24"/>
        </w:rPr>
        <w:t>:</w:t>
      </w:r>
    </w:p>
    <w:p w14:paraId="3BBA521E" w14:textId="77777777" w:rsidR="00B92B98" w:rsidRPr="00FB0739" w:rsidRDefault="00FB0739">
      <w:pPr>
        <w:numPr>
          <w:ilvl w:val="1"/>
          <w:numId w:val="17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>Принимает список предсказаний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Style w:val="HTML2"/>
          <w:sz w:val="24"/>
          <w:szCs w:val="24"/>
        </w:rPr>
        <w:t>predictions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>в качестве входного параметра.</w:t>
      </w:r>
    </w:p>
    <w:p w14:paraId="75ED1193" w14:textId="77777777" w:rsidR="00B92B98" w:rsidRPr="00FB0739" w:rsidRDefault="00FB0739">
      <w:pPr>
        <w:numPr>
          <w:ilvl w:val="1"/>
          <w:numId w:val="17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>Создаёт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пустой список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Style w:val="HTML2"/>
          <w:sz w:val="24"/>
          <w:szCs w:val="24"/>
        </w:rPr>
        <w:t>unique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predictions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>который будет содержать уникальные предсказания.</w:t>
      </w:r>
    </w:p>
    <w:p w14:paraId="22C83BF3" w14:textId="77777777" w:rsidR="00B92B98" w:rsidRPr="00FB0739" w:rsidRDefault="00FB0739">
      <w:pPr>
        <w:numPr>
          <w:ilvl w:val="1"/>
          <w:numId w:val="17"/>
        </w:numPr>
        <w:spacing w:beforeAutospacing="1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FB0739">
        <w:rPr>
          <w:rFonts w:ascii="Times New Roman" w:hAnsi="Times New Roman" w:cs="Times New Roman"/>
          <w:sz w:val="24"/>
          <w:szCs w:val="24"/>
          <w:lang w:val="ru-RU"/>
        </w:rPr>
        <w:t>Использует переменную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Style w:val="HTML2"/>
          <w:sz w:val="24"/>
          <w:szCs w:val="24"/>
        </w:rPr>
        <w:t>count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 xml:space="preserve"> для подсчета повторя</w:t>
      </w:r>
      <w:r w:rsidRPr="00FB0739">
        <w:rPr>
          <w:rFonts w:ascii="Times New Roman" w:hAnsi="Times New Roman" w:cs="Times New Roman"/>
          <w:sz w:val="24"/>
          <w:szCs w:val="24"/>
          <w:lang w:val="ru-RU"/>
        </w:rPr>
        <w:t>ющихся предсказаний.</w:t>
      </w:r>
    </w:p>
    <w:p w14:paraId="76B0A361" w14:textId="77777777" w:rsidR="00B92B98" w:rsidRPr="00FB0739" w:rsidRDefault="00FB0739">
      <w:pPr>
        <w:numPr>
          <w:ilvl w:val="1"/>
          <w:numId w:val="17"/>
        </w:numPr>
        <w:spacing w:beforeAutospacing="1" w:afterAutospacing="1"/>
        <w:rPr>
          <w:rFonts w:ascii="Times New Roman" w:hAnsi="Times New Roman"/>
          <w:sz w:val="24"/>
          <w:szCs w:val="24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Проходит по списку </w:t>
      </w:r>
      <w:r w:rsidRPr="00FB0739">
        <w:rPr>
          <w:rStyle w:val="HTML2"/>
          <w:sz w:val="24"/>
          <w:szCs w:val="24"/>
        </w:rPr>
        <w:t>predictions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и проверяет, является ли текущее предсказание одинаковым с предыдущим предсказанием. </w:t>
      </w:r>
      <w:proofErr w:type="spellStart"/>
      <w:r w:rsidRPr="00FB0739">
        <w:rPr>
          <w:rFonts w:ascii="Times New Roman" w:hAnsi="Times New Roman"/>
          <w:sz w:val="24"/>
          <w:szCs w:val="24"/>
        </w:rPr>
        <w:t>Если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да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B0739">
        <w:rPr>
          <w:rFonts w:ascii="Times New Roman" w:hAnsi="Times New Roman"/>
          <w:sz w:val="24"/>
          <w:szCs w:val="24"/>
        </w:rPr>
        <w:t>то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увеличивает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счетчик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r w:rsidRPr="00FB0739">
        <w:rPr>
          <w:rStyle w:val="HTML2"/>
          <w:sz w:val="24"/>
          <w:szCs w:val="24"/>
        </w:rPr>
        <w:t>count</w:t>
      </w:r>
      <w:r w:rsidRPr="00FB0739">
        <w:rPr>
          <w:rFonts w:ascii="Times New Roman" w:hAnsi="Times New Roman"/>
          <w:sz w:val="24"/>
          <w:szCs w:val="24"/>
        </w:rPr>
        <w:t>.</w:t>
      </w:r>
    </w:p>
    <w:p w14:paraId="7178B2BA" w14:textId="77777777" w:rsidR="00B92B98" w:rsidRPr="00FB0739" w:rsidRDefault="00FB0739">
      <w:pPr>
        <w:numPr>
          <w:ilvl w:val="1"/>
          <w:numId w:val="17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Если </w:t>
      </w:r>
      <w:r w:rsidRPr="00FB0739">
        <w:rPr>
          <w:rStyle w:val="HTML2"/>
          <w:sz w:val="24"/>
          <w:szCs w:val="24"/>
        </w:rPr>
        <w:t>count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меньше 2, то добавляет текущее предсказание в </w:t>
      </w:r>
      <w:r w:rsidRPr="00FB0739">
        <w:rPr>
          <w:rStyle w:val="HTML2"/>
          <w:sz w:val="24"/>
          <w:szCs w:val="24"/>
        </w:rPr>
        <w:t>unique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predictions</w:t>
      </w:r>
      <w:r w:rsidRPr="00FB0739">
        <w:rPr>
          <w:rFonts w:ascii="Times New Roman" w:hAnsi="Times New Roman"/>
          <w:sz w:val="24"/>
          <w:szCs w:val="24"/>
          <w:lang w:val="ru-RU"/>
        </w:rPr>
        <w:t>, что</w:t>
      </w:r>
      <w:r w:rsidRPr="00FB0739">
        <w:rPr>
          <w:rFonts w:ascii="Times New Roman" w:hAnsi="Times New Roman"/>
          <w:sz w:val="24"/>
          <w:szCs w:val="24"/>
          <w:lang w:val="ru-RU"/>
        </w:rPr>
        <w:t>бы избежать повторов.</w:t>
      </w:r>
    </w:p>
    <w:p w14:paraId="3E6D7864" w14:textId="77777777" w:rsidR="00B92B98" w:rsidRPr="00FB0739" w:rsidRDefault="00FB0739">
      <w:pPr>
        <w:numPr>
          <w:ilvl w:val="1"/>
          <w:numId w:val="17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Если предсказание отличается от предыдущего или </w:t>
      </w:r>
      <w:r w:rsidRPr="00FB0739">
        <w:rPr>
          <w:rStyle w:val="HTML2"/>
          <w:sz w:val="24"/>
          <w:szCs w:val="24"/>
        </w:rPr>
        <w:t>count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достигает значения 2, то сбрасывает счетчик </w:t>
      </w:r>
      <w:r w:rsidRPr="00FB0739">
        <w:rPr>
          <w:rStyle w:val="HTML2"/>
          <w:sz w:val="24"/>
          <w:szCs w:val="24"/>
        </w:rPr>
        <w:t>count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и добавляет текущее предсказание в </w:t>
      </w:r>
      <w:r w:rsidRPr="00FB0739">
        <w:rPr>
          <w:rStyle w:val="HTML2"/>
          <w:sz w:val="24"/>
          <w:szCs w:val="24"/>
        </w:rPr>
        <w:t>unique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predictions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08B060AF" w14:textId="77777777" w:rsidR="00B92B98" w:rsidRPr="00FB0739" w:rsidRDefault="00FB0739">
      <w:pPr>
        <w:numPr>
          <w:ilvl w:val="1"/>
          <w:numId w:val="17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Возвращает список уникальных предсказаний </w:t>
      </w:r>
      <w:r w:rsidRPr="00FB0739">
        <w:rPr>
          <w:rStyle w:val="HTML2"/>
          <w:sz w:val="24"/>
          <w:szCs w:val="24"/>
        </w:rPr>
        <w:t>unique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predictions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7179D092" w14:textId="77777777" w:rsidR="00B92B98" w:rsidRPr="00FB0739" w:rsidRDefault="00FB0739">
      <w:pPr>
        <w:pStyle w:val="aff8"/>
        <w:ind w:left="720"/>
      </w:pPr>
      <w:proofErr w:type="spellStart"/>
      <w:r w:rsidRPr="00FB0739">
        <w:t>Функция</w:t>
      </w:r>
      <w:proofErr w:type="spellEnd"/>
      <w:r w:rsidRPr="00FB0739">
        <w:t xml:space="preserve"> </w:t>
      </w:r>
      <w:proofErr w:type="spellStart"/>
      <w:r w:rsidRPr="00FB0739">
        <w:rPr>
          <w:rStyle w:val="HTML2"/>
          <w:sz w:val="24"/>
          <w:szCs w:val="24"/>
        </w:rPr>
        <w:t>tonne</w:t>
      </w:r>
      <w:r w:rsidRPr="00FB0739">
        <w:rPr>
          <w:rStyle w:val="HTML2"/>
          <w:sz w:val="24"/>
          <w:szCs w:val="24"/>
        </w:rPr>
        <w:t>tz_to_midi</w:t>
      </w:r>
      <w:proofErr w:type="spellEnd"/>
      <w:r w:rsidRPr="00FB0739">
        <w:rPr>
          <w:rStyle w:val="HTML2"/>
          <w:sz w:val="24"/>
          <w:szCs w:val="24"/>
        </w:rPr>
        <w:t>(</w:t>
      </w:r>
      <w:proofErr w:type="spellStart"/>
      <w:r w:rsidRPr="00FB0739">
        <w:rPr>
          <w:rStyle w:val="HTML2"/>
          <w:sz w:val="24"/>
          <w:szCs w:val="24"/>
        </w:rPr>
        <w:t>tonnetz_predictions</w:t>
      </w:r>
      <w:proofErr w:type="spellEnd"/>
      <w:r w:rsidRPr="00FB0739">
        <w:rPr>
          <w:rStyle w:val="HTML2"/>
          <w:sz w:val="24"/>
          <w:szCs w:val="24"/>
        </w:rPr>
        <w:t>)</w:t>
      </w:r>
      <w:r w:rsidRPr="00FB0739">
        <w:t>:</w:t>
      </w:r>
    </w:p>
    <w:p w14:paraId="69435750" w14:textId="77777777" w:rsidR="00B92B98" w:rsidRPr="00FB0739" w:rsidRDefault="00FB0739">
      <w:pPr>
        <w:numPr>
          <w:ilvl w:val="1"/>
          <w:numId w:val="18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Принимает список предсказаний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predictions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в качестве входного параметра.</w:t>
      </w:r>
    </w:p>
    <w:p w14:paraId="57799604" w14:textId="77777777" w:rsidR="00B92B98" w:rsidRPr="00FB0739" w:rsidRDefault="00FB0739">
      <w:pPr>
        <w:numPr>
          <w:ilvl w:val="1"/>
          <w:numId w:val="18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Создаёт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объект </w:t>
      </w:r>
      <w:r w:rsidRPr="00FB0739">
        <w:rPr>
          <w:rStyle w:val="HTML2"/>
          <w:sz w:val="24"/>
          <w:szCs w:val="24"/>
        </w:rPr>
        <w:t>midi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file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класса </w:t>
      </w:r>
      <w:proofErr w:type="spellStart"/>
      <w:proofErr w:type="gramStart"/>
      <w:r w:rsidRPr="00FB0739">
        <w:rPr>
          <w:rStyle w:val="HTML2"/>
          <w:sz w:val="24"/>
          <w:szCs w:val="24"/>
        </w:rPr>
        <w:t>mido</w:t>
      </w:r>
      <w:proofErr w:type="spellEnd"/>
      <w:r w:rsidRPr="00FB0739">
        <w:rPr>
          <w:rStyle w:val="HTML2"/>
          <w:sz w:val="24"/>
          <w:szCs w:val="24"/>
          <w:lang w:val="ru-RU"/>
        </w:rPr>
        <w:t>.</w:t>
      </w:r>
      <w:proofErr w:type="spellStart"/>
      <w:r w:rsidRPr="00FB0739">
        <w:rPr>
          <w:rStyle w:val="HTML2"/>
          <w:sz w:val="24"/>
          <w:szCs w:val="24"/>
        </w:rPr>
        <w:t>MidiFile</w:t>
      </w:r>
      <w:proofErr w:type="spellEnd"/>
      <w:proofErr w:type="gramEnd"/>
      <w:r w:rsidRPr="00FB0739">
        <w:rPr>
          <w:rFonts w:ascii="Times New Roman" w:hAnsi="Times New Roman"/>
          <w:sz w:val="24"/>
          <w:szCs w:val="24"/>
          <w:lang w:val="ru-RU"/>
        </w:rPr>
        <w:t xml:space="preserve">, представляющий </w:t>
      </w:r>
      <w:r w:rsidRPr="00FB0739">
        <w:rPr>
          <w:rFonts w:ascii="Times New Roman" w:hAnsi="Times New Roman"/>
          <w:sz w:val="24"/>
          <w:szCs w:val="24"/>
        </w:rPr>
        <w:t>MIDI</w:t>
      </w:r>
      <w:r w:rsidRPr="00FB0739">
        <w:rPr>
          <w:rFonts w:ascii="Times New Roman" w:hAnsi="Times New Roman"/>
          <w:sz w:val="24"/>
          <w:szCs w:val="24"/>
          <w:lang w:val="ru-RU"/>
        </w:rPr>
        <w:t>-файл.</w:t>
      </w:r>
    </w:p>
    <w:p w14:paraId="6E7CFE41" w14:textId="77777777" w:rsidR="00B92B98" w:rsidRPr="00FB0739" w:rsidRDefault="00FB0739">
      <w:pPr>
        <w:numPr>
          <w:ilvl w:val="1"/>
          <w:numId w:val="18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Создаёт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трек </w:t>
      </w:r>
      <w:r w:rsidRPr="00FB0739">
        <w:rPr>
          <w:rStyle w:val="HTML2"/>
          <w:sz w:val="24"/>
          <w:szCs w:val="24"/>
        </w:rPr>
        <w:t>track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класса </w:t>
      </w:r>
      <w:proofErr w:type="spellStart"/>
      <w:proofErr w:type="gramStart"/>
      <w:r w:rsidRPr="00FB0739">
        <w:rPr>
          <w:rStyle w:val="HTML2"/>
          <w:sz w:val="24"/>
          <w:szCs w:val="24"/>
        </w:rPr>
        <w:t>mido</w:t>
      </w:r>
      <w:proofErr w:type="spellEnd"/>
      <w:r w:rsidRPr="00FB0739">
        <w:rPr>
          <w:rStyle w:val="HTML2"/>
          <w:sz w:val="24"/>
          <w:szCs w:val="24"/>
          <w:lang w:val="ru-RU"/>
        </w:rPr>
        <w:t>.</w:t>
      </w:r>
      <w:proofErr w:type="spellStart"/>
      <w:r w:rsidRPr="00FB0739">
        <w:rPr>
          <w:rStyle w:val="HTML2"/>
          <w:sz w:val="24"/>
          <w:szCs w:val="24"/>
        </w:rPr>
        <w:t>MidiTrack</w:t>
      </w:r>
      <w:proofErr w:type="spellEnd"/>
      <w:proofErr w:type="gramEnd"/>
      <w:r w:rsidRPr="00FB0739">
        <w:rPr>
          <w:rFonts w:ascii="Times New Roman" w:hAnsi="Times New Roman"/>
          <w:sz w:val="24"/>
          <w:szCs w:val="24"/>
          <w:lang w:val="ru-RU"/>
        </w:rPr>
        <w:t xml:space="preserve"> и добавляет его в </w:t>
      </w:r>
      <w:r w:rsidRPr="00FB0739">
        <w:rPr>
          <w:rStyle w:val="HTML2"/>
          <w:sz w:val="24"/>
          <w:szCs w:val="24"/>
        </w:rPr>
        <w:t>midi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file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4C32E58B" w14:textId="77777777" w:rsidR="00B92B98" w:rsidRPr="00FB0739" w:rsidRDefault="00FB0739">
      <w:pPr>
        <w:numPr>
          <w:ilvl w:val="1"/>
          <w:numId w:val="18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Проходит по временным шагам и аккордам в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predictions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579CEEEB" w14:textId="77777777" w:rsidR="00B92B98" w:rsidRPr="00FB0739" w:rsidRDefault="00FB0739">
      <w:pPr>
        <w:numPr>
          <w:ilvl w:val="1"/>
          <w:numId w:val="18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Для каждого временного шага и аккорда:</w:t>
      </w:r>
    </w:p>
    <w:p w14:paraId="3A869D04" w14:textId="77777777" w:rsidR="00B92B98" w:rsidRPr="00FB0739" w:rsidRDefault="00FB0739">
      <w:pPr>
        <w:numPr>
          <w:ilvl w:val="2"/>
          <w:numId w:val="16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Вычисляет время в тиках на основе текущего временного шага и параметров времени.</w:t>
      </w:r>
    </w:p>
    <w:p w14:paraId="59426EA7" w14:textId="77777777" w:rsidR="00B92B98" w:rsidRPr="00FB0739" w:rsidRDefault="00FB0739">
      <w:pPr>
        <w:numPr>
          <w:ilvl w:val="2"/>
          <w:numId w:val="16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Если аккорд содержит ноты, то для </w:t>
      </w:r>
      <w:r w:rsidRPr="00FB0739">
        <w:rPr>
          <w:rFonts w:ascii="Times New Roman" w:hAnsi="Times New Roman"/>
          <w:sz w:val="24"/>
          <w:szCs w:val="24"/>
          <w:lang w:val="ru-RU"/>
        </w:rPr>
        <w:t>каждой ноты:</w:t>
      </w:r>
    </w:p>
    <w:p w14:paraId="649BF274" w14:textId="77777777" w:rsidR="00B92B98" w:rsidRPr="00FB0739" w:rsidRDefault="00FB0739">
      <w:pPr>
        <w:numPr>
          <w:ilvl w:val="3"/>
          <w:numId w:val="16"/>
        </w:numPr>
        <w:tabs>
          <w:tab w:val="clear" w:pos="2500"/>
          <w:tab w:val="left" w:pos="2880"/>
        </w:tabs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Создаёт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сообщение "</w:t>
      </w:r>
      <w:proofErr w:type="spellStart"/>
      <w:r w:rsidRPr="00FB0739">
        <w:rPr>
          <w:rFonts w:ascii="Times New Roman" w:hAnsi="Times New Roman"/>
          <w:sz w:val="24"/>
          <w:szCs w:val="24"/>
        </w:rPr>
        <w:t>note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_</w:t>
      </w:r>
      <w:proofErr w:type="spellStart"/>
      <w:r w:rsidRPr="00FB0739">
        <w:rPr>
          <w:rFonts w:ascii="Times New Roman" w:hAnsi="Times New Roman"/>
          <w:sz w:val="24"/>
          <w:szCs w:val="24"/>
        </w:rPr>
        <w:t>on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" с указанием высоты тона, скорости и времени начала и добавляет его в трек.</w:t>
      </w:r>
    </w:p>
    <w:p w14:paraId="4DB13AA9" w14:textId="77777777" w:rsidR="00B92B98" w:rsidRPr="00FB0739" w:rsidRDefault="00FB0739">
      <w:pPr>
        <w:numPr>
          <w:ilvl w:val="3"/>
          <w:numId w:val="16"/>
        </w:numPr>
        <w:tabs>
          <w:tab w:val="clear" w:pos="2500"/>
          <w:tab w:val="left" w:pos="2880"/>
        </w:tabs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Создаёт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сообщение "</w:t>
      </w:r>
      <w:proofErr w:type="spellStart"/>
      <w:r w:rsidRPr="00FB0739">
        <w:rPr>
          <w:rFonts w:ascii="Times New Roman" w:hAnsi="Times New Roman"/>
          <w:sz w:val="24"/>
          <w:szCs w:val="24"/>
        </w:rPr>
        <w:t>note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_</w:t>
      </w:r>
      <w:proofErr w:type="spellStart"/>
      <w:r w:rsidRPr="00FB0739">
        <w:rPr>
          <w:rFonts w:ascii="Times New Roman" w:hAnsi="Times New Roman"/>
          <w:sz w:val="24"/>
          <w:szCs w:val="24"/>
        </w:rPr>
        <w:t>off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" с указанием высоты тона, скорости и времени окончания и добавляет его в трек.</w:t>
      </w:r>
    </w:p>
    <w:p w14:paraId="23243C2A" w14:textId="77777777" w:rsidR="00B92B98" w:rsidRPr="00FB0739" w:rsidRDefault="00FB0739">
      <w:pPr>
        <w:numPr>
          <w:ilvl w:val="2"/>
          <w:numId w:val="16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Если аккорд пустой (отсутствуют н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оты), то </w:t>
      </w:r>
      <w:r w:rsidRPr="00FB0739">
        <w:rPr>
          <w:rFonts w:ascii="Times New Roman" w:hAnsi="Times New Roman"/>
          <w:sz w:val="24"/>
          <w:szCs w:val="24"/>
          <w:lang w:val="ru-RU"/>
        </w:rPr>
        <w:t>создаёт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паузу с сообщением "</w:t>
      </w:r>
      <w:proofErr w:type="spellStart"/>
      <w:r w:rsidRPr="00FB0739">
        <w:rPr>
          <w:rFonts w:ascii="Times New Roman" w:hAnsi="Times New Roman"/>
          <w:sz w:val="24"/>
          <w:szCs w:val="24"/>
        </w:rPr>
        <w:t>note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_</w:t>
      </w:r>
      <w:proofErr w:type="spellStart"/>
      <w:r w:rsidRPr="00FB0739">
        <w:rPr>
          <w:rFonts w:ascii="Times New Roman" w:hAnsi="Times New Roman"/>
          <w:sz w:val="24"/>
          <w:szCs w:val="24"/>
        </w:rPr>
        <w:t>off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" для нулевой высоты тона и добавляет </w:t>
      </w:r>
      <w:r w:rsidRPr="00FB0739">
        <w:rPr>
          <w:rFonts w:ascii="Times New Roman" w:hAnsi="Times New Roman"/>
          <w:sz w:val="24"/>
          <w:szCs w:val="24"/>
          <w:lang w:val="ru-RU"/>
        </w:rPr>
        <w:t>её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в трек.</w:t>
      </w:r>
    </w:p>
    <w:p w14:paraId="4024D7C5" w14:textId="77777777" w:rsidR="00B92B98" w:rsidRPr="00FB0739" w:rsidRDefault="00FB0739">
      <w:pPr>
        <w:numPr>
          <w:ilvl w:val="1"/>
          <w:numId w:val="18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Возвращает созданный объект </w:t>
      </w:r>
      <w:r w:rsidRPr="00FB0739">
        <w:rPr>
          <w:rStyle w:val="HTML2"/>
          <w:sz w:val="24"/>
          <w:szCs w:val="24"/>
        </w:rPr>
        <w:t>midi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file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60768977" w14:textId="77777777" w:rsidR="00B92B98" w:rsidRPr="00FB0739" w:rsidRDefault="00FB0739">
      <w:pPr>
        <w:pStyle w:val="aff8"/>
        <w:ind w:left="720"/>
      </w:pPr>
      <w:proofErr w:type="spellStart"/>
      <w:r w:rsidRPr="00FB0739">
        <w:lastRenderedPageBreak/>
        <w:t>Функция</w:t>
      </w:r>
      <w:proofErr w:type="spellEnd"/>
      <w:r w:rsidRPr="00FB0739">
        <w:t xml:space="preserve"> </w:t>
      </w:r>
      <w:proofErr w:type="spellStart"/>
      <w:r w:rsidRPr="00FB0739">
        <w:rPr>
          <w:rStyle w:val="HTML2"/>
          <w:sz w:val="24"/>
          <w:szCs w:val="24"/>
        </w:rPr>
        <w:t>process_midi_with_</w:t>
      </w:r>
      <w:proofErr w:type="gramStart"/>
      <w:r w:rsidRPr="00FB0739">
        <w:rPr>
          <w:rStyle w:val="HTML2"/>
          <w:sz w:val="24"/>
          <w:szCs w:val="24"/>
        </w:rPr>
        <w:t>fluidsynth</w:t>
      </w:r>
      <w:proofErr w:type="spellEnd"/>
      <w:r w:rsidRPr="00FB0739">
        <w:rPr>
          <w:rStyle w:val="HTML2"/>
          <w:sz w:val="24"/>
          <w:szCs w:val="24"/>
        </w:rPr>
        <w:t>(</w:t>
      </w:r>
      <w:proofErr w:type="spellStart"/>
      <w:proofErr w:type="gramEnd"/>
      <w:r w:rsidRPr="00FB0739">
        <w:rPr>
          <w:rStyle w:val="HTML2"/>
          <w:sz w:val="24"/>
          <w:szCs w:val="24"/>
        </w:rPr>
        <w:t>midi_path</w:t>
      </w:r>
      <w:proofErr w:type="spellEnd"/>
      <w:r w:rsidRPr="00FB0739">
        <w:rPr>
          <w:rStyle w:val="HTML2"/>
          <w:sz w:val="24"/>
          <w:szCs w:val="24"/>
        </w:rPr>
        <w:t xml:space="preserve">, </w:t>
      </w:r>
      <w:proofErr w:type="spellStart"/>
      <w:r w:rsidRPr="00FB0739">
        <w:rPr>
          <w:rStyle w:val="HTML2"/>
          <w:sz w:val="24"/>
          <w:szCs w:val="24"/>
        </w:rPr>
        <w:t>soundfont_path</w:t>
      </w:r>
      <w:proofErr w:type="spellEnd"/>
      <w:r w:rsidRPr="00FB0739">
        <w:rPr>
          <w:rStyle w:val="HTML2"/>
          <w:sz w:val="24"/>
          <w:szCs w:val="24"/>
        </w:rPr>
        <w:t xml:space="preserve">, </w:t>
      </w:r>
      <w:proofErr w:type="spellStart"/>
      <w:r w:rsidRPr="00FB0739">
        <w:rPr>
          <w:rStyle w:val="HTML2"/>
          <w:sz w:val="24"/>
          <w:szCs w:val="24"/>
        </w:rPr>
        <w:t>output_path</w:t>
      </w:r>
      <w:proofErr w:type="spellEnd"/>
      <w:r w:rsidRPr="00FB0739">
        <w:rPr>
          <w:rStyle w:val="HTML2"/>
          <w:sz w:val="24"/>
          <w:szCs w:val="24"/>
        </w:rPr>
        <w:t>)</w:t>
      </w:r>
      <w:r w:rsidRPr="00FB0739">
        <w:t>:</w:t>
      </w:r>
    </w:p>
    <w:p w14:paraId="3E847F76" w14:textId="77777777" w:rsidR="00B92B98" w:rsidRPr="00FB0739" w:rsidRDefault="00FB0739">
      <w:pPr>
        <w:numPr>
          <w:ilvl w:val="1"/>
          <w:numId w:val="19"/>
        </w:numPr>
        <w:spacing w:beforeAutospacing="1" w:afterAutospacing="1"/>
        <w:rPr>
          <w:rFonts w:ascii="Times New Roman" w:hAnsi="Times New Roman"/>
          <w:sz w:val="24"/>
          <w:szCs w:val="24"/>
        </w:rPr>
      </w:pPr>
      <w:proofErr w:type="spellStart"/>
      <w:r w:rsidRPr="00FB0739">
        <w:rPr>
          <w:rFonts w:ascii="Times New Roman" w:hAnsi="Times New Roman"/>
          <w:sz w:val="24"/>
          <w:szCs w:val="24"/>
        </w:rPr>
        <w:t>Принимает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пути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к MIDI-</w:t>
      </w:r>
      <w:proofErr w:type="spellStart"/>
      <w:r w:rsidRPr="00FB0739">
        <w:rPr>
          <w:rFonts w:ascii="Times New Roman" w:hAnsi="Times New Roman"/>
          <w:sz w:val="24"/>
          <w:szCs w:val="24"/>
        </w:rPr>
        <w:t>файлу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B0739">
        <w:rPr>
          <w:rStyle w:val="HTML2"/>
          <w:sz w:val="24"/>
          <w:szCs w:val="24"/>
        </w:rPr>
        <w:t>midi_path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FB0739">
        <w:rPr>
          <w:rFonts w:ascii="Times New Roman" w:hAnsi="Times New Roman"/>
          <w:sz w:val="24"/>
          <w:szCs w:val="24"/>
        </w:rPr>
        <w:t>Soun</w:t>
      </w:r>
      <w:r w:rsidRPr="00FB0739">
        <w:rPr>
          <w:rFonts w:ascii="Times New Roman" w:hAnsi="Times New Roman"/>
          <w:sz w:val="24"/>
          <w:szCs w:val="24"/>
        </w:rPr>
        <w:t>dFont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файлу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B0739">
        <w:rPr>
          <w:rStyle w:val="HTML2"/>
          <w:sz w:val="24"/>
          <w:szCs w:val="24"/>
        </w:rPr>
        <w:t>soundfont_path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) и </w:t>
      </w:r>
      <w:proofErr w:type="spellStart"/>
      <w:r w:rsidRPr="00FB0739">
        <w:rPr>
          <w:rFonts w:ascii="Times New Roman" w:hAnsi="Times New Roman"/>
          <w:sz w:val="24"/>
          <w:szCs w:val="24"/>
        </w:rPr>
        <w:t>пути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для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сохранения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выходного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аудиофайла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B0739">
        <w:rPr>
          <w:rStyle w:val="HTML2"/>
          <w:sz w:val="24"/>
          <w:szCs w:val="24"/>
        </w:rPr>
        <w:t>output_path</w:t>
      </w:r>
      <w:proofErr w:type="spellEnd"/>
      <w:r w:rsidRPr="00FB0739">
        <w:rPr>
          <w:rFonts w:ascii="Times New Roman" w:hAnsi="Times New Roman"/>
          <w:sz w:val="24"/>
          <w:szCs w:val="24"/>
        </w:rPr>
        <w:t>).</w:t>
      </w:r>
    </w:p>
    <w:p w14:paraId="7C1A948D" w14:textId="77777777" w:rsidR="00B92B98" w:rsidRPr="00FB0739" w:rsidRDefault="00FB0739">
      <w:pPr>
        <w:numPr>
          <w:ilvl w:val="1"/>
          <w:numId w:val="19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Создаёт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команду </w:t>
      </w:r>
      <w:proofErr w:type="spellStart"/>
      <w:r w:rsidRPr="00FB0739">
        <w:rPr>
          <w:rStyle w:val="HTML2"/>
          <w:sz w:val="24"/>
          <w:szCs w:val="24"/>
        </w:rPr>
        <w:t>cmd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, используя путь к программе </w:t>
      </w:r>
      <w:proofErr w:type="spellStart"/>
      <w:r w:rsidRPr="00FB0739">
        <w:rPr>
          <w:rStyle w:val="HTML2"/>
          <w:sz w:val="24"/>
          <w:szCs w:val="24"/>
        </w:rPr>
        <w:t>fluidsynth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 и переданные пути к файлам.</w:t>
      </w:r>
    </w:p>
    <w:p w14:paraId="22C1D864" w14:textId="77777777" w:rsidR="00B92B98" w:rsidRPr="00FB0739" w:rsidRDefault="00FB0739">
      <w:pPr>
        <w:numPr>
          <w:ilvl w:val="1"/>
          <w:numId w:val="19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Запускает команду с помощью </w:t>
      </w:r>
      <w:proofErr w:type="gramStart"/>
      <w:r w:rsidRPr="00FB0739">
        <w:rPr>
          <w:rStyle w:val="HTML2"/>
          <w:sz w:val="24"/>
          <w:szCs w:val="24"/>
        </w:rPr>
        <w:t>subprocess</w:t>
      </w:r>
      <w:r w:rsidRPr="00FB0739">
        <w:rPr>
          <w:rStyle w:val="HTML2"/>
          <w:sz w:val="24"/>
          <w:szCs w:val="24"/>
          <w:lang w:val="ru-RU"/>
        </w:rPr>
        <w:t>.</w:t>
      </w:r>
      <w:r w:rsidRPr="00FB0739">
        <w:rPr>
          <w:rStyle w:val="HTML2"/>
          <w:sz w:val="24"/>
          <w:szCs w:val="24"/>
        </w:rPr>
        <w:t>run</w:t>
      </w:r>
      <w:r w:rsidRPr="00FB0739">
        <w:rPr>
          <w:rStyle w:val="HTML2"/>
          <w:sz w:val="24"/>
          <w:szCs w:val="24"/>
          <w:lang w:val="ru-RU"/>
        </w:rPr>
        <w:t>(</w:t>
      </w:r>
      <w:proofErr w:type="gramEnd"/>
      <w:r w:rsidRPr="00FB0739">
        <w:rPr>
          <w:rStyle w:val="HTML2"/>
          <w:sz w:val="24"/>
          <w:szCs w:val="24"/>
          <w:lang w:val="ru-RU"/>
        </w:rPr>
        <w:t>)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, выполняя преобразование </w:t>
      </w:r>
      <w:r w:rsidRPr="00FB0739">
        <w:rPr>
          <w:rFonts w:ascii="Times New Roman" w:hAnsi="Times New Roman"/>
          <w:sz w:val="24"/>
          <w:szCs w:val="24"/>
        </w:rPr>
        <w:t>MIDI</w:t>
      </w:r>
      <w:r w:rsidRPr="00FB0739">
        <w:rPr>
          <w:rFonts w:ascii="Times New Roman" w:hAnsi="Times New Roman"/>
          <w:sz w:val="24"/>
          <w:szCs w:val="24"/>
          <w:lang w:val="ru-RU"/>
        </w:rPr>
        <w:t>-файла в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аудиофайл формата </w:t>
      </w:r>
      <w:r w:rsidRPr="00FB0739">
        <w:rPr>
          <w:rFonts w:ascii="Times New Roman" w:hAnsi="Times New Roman"/>
          <w:sz w:val="24"/>
          <w:szCs w:val="24"/>
        </w:rPr>
        <w:t>WAV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с использованием </w:t>
      </w:r>
      <w:proofErr w:type="spellStart"/>
      <w:r w:rsidRPr="00FB0739">
        <w:rPr>
          <w:rFonts w:ascii="Times New Roman" w:hAnsi="Times New Roman"/>
          <w:sz w:val="24"/>
          <w:szCs w:val="24"/>
        </w:rPr>
        <w:t>SoundFont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 файла.</w:t>
      </w:r>
    </w:p>
    <w:p w14:paraId="01972EDA" w14:textId="77777777" w:rsidR="00B92B98" w:rsidRPr="00FB0739" w:rsidRDefault="00FB0739">
      <w:pPr>
        <w:numPr>
          <w:ilvl w:val="1"/>
          <w:numId w:val="19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Результат сохраняется по указанному пути </w:t>
      </w:r>
      <w:r w:rsidRPr="00FB0739">
        <w:rPr>
          <w:rStyle w:val="HTML2"/>
          <w:sz w:val="24"/>
          <w:szCs w:val="24"/>
        </w:rPr>
        <w:t>output</w:t>
      </w:r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path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1FED0F5A" w14:textId="77777777" w:rsidR="00B92B98" w:rsidRPr="00FB0739" w:rsidRDefault="00FB0739">
      <w:pPr>
        <w:pStyle w:val="aff8"/>
        <w:ind w:left="720"/>
      </w:pPr>
      <w:proofErr w:type="spellStart"/>
      <w:r w:rsidRPr="00FB0739">
        <w:t>Код</w:t>
      </w:r>
      <w:proofErr w:type="spellEnd"/>
      <w:r w:rsidRPr="00FB0739">
        <w:t xml:space="preserve"> </w:t>
      </w:r>
      <w:proofErr w:type="spellStart"/>
      <w:r w:rsidRPr="00FB0739">
        <w:t>после</w:t>
      </w:r>
      <w:proofErr w:type="spellEnd"/>
      <w:r w:rsidRPr="00FB0739">
        <w:t xml:space="preserve"> </w:t>
      </w:r>
      <w:proofErr w:type="spellStart"/>
      <w:r w:rsidRPr="00FB0739">
        <w:t>определения</w:t>
      </w:r>
      <w:proofErr w:type="spellEnd"/>
      <w:r w:rsidRPr="00FB0739">
        <w:t xml:space="preserve"> </w:t>
      </w:r>
      <w:proofErr w:type="spellStart"/>
      <w:r w:rsidRPr="00FB0739">
        <w:t>функций</w:t>
      </w:r>
      <w:proofErr w:type="spellEnd"/>
      <w:r w:rsidRPr="00FB0739">
        <w:t>:</w:t>
      </w:r>
    </w:p>
    <w:p w14:paraId="6472C556" w14:textId="77777777" w:rsidR="00B92B98" w:rsidRPr="00FB0739" w:rsidRDefault="00FB0739">
      <w:pPr>
        <w:numPr>
          <w:ilvl w:val="1"/>
          <w:numId w:val="20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Загружает предсказания с помощью </w:t>
      </w:r>
      <w:r w:rsidRPr="00FB0739">
        <w:rPr>
          <w:rStyle w:val="HTML2"/>
          <w:sz w:val="24"/>
          <w:szCs w:val="24"/>
        </w:rPr>
        <w:t>load</w:t>
      </w:r>
      <w:r w:rsidRPr="00FB0739">
        <w:rPr>
          <w:rStyle w:val="HTML2"/>
          <w:sz w:val="24"/>
          <w:szCs w:val="24"/>
          <w:lang w:val="ru-RU"/>
        </w:rPr>
        <w:t>_</w:t>
      </w:r>
      <w:proofErr w:type="gramStart"/>
      <w:r w:rsidRPr="00FB0739">
        <w:rPr>
          <w:rStyle w:val="HTML2"/>
          <w:sz w:val="24"/>
          <w:szCs w:val="24"/>
        </w:rPr>
        <w:t>predictions</w:t>
      </w:r>
      <w:r w:rsidRPr="00FB0739">
        <w:rPr>
          <w:rStyle w:val="HTML2"/>
          <w:sz w:val="24"/>
          <w:szCs w:val="24"/>
          <w:lang w:val="ru-RU"/>
        </w:rPr>
        <w:t>(</w:t>
      </w:r>
      <w:proofErr w:type="gramEnd"/>
      <w:r w:rsidRPr="00FB0739">
        <w:rPr>
          <w:rStyle w:val="HTML2"/>
          <w:sz w:val="24"/>
          <w:szCs w:val="24"/>
          <w:lang w:val="ru-RU"/>
        </w:rPr>
        <w:t>)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и сохраняет их в переменную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r w:rsidRPr="00FB0739">
        <w:rPr>
          <w:rStyle w:val="HTML2"/>
          <w:sz w:val="24"/>
          <w:szCs w:val="24"/>
        </w:rPr>
        <w:t>predictions</w:t>
      </w:r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22097130" w14:textId="77777777" w:rsidR="00B92B98" w:rsidRPr="00FB0739" w:rsidRDefault="00FB0739">
      <w:pPr>
        <w:numPr>
          <w:ilvl w:val="1"/>
          <w:numId w:val="20"/>
        </w:numPr>
        <w:spacing w:beforeAutospacing="1" w:afterAutospacing="1"/>
        <w:rPr>
          <w:rFonts w:ascii="Times New Roman" w:hAnsi="Times New Roman"/>
          <w:sz w:val="24"/>
          <w:szCs w:val="24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Удаляет повто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ряющиеся списки из предсказаний с помощью </w:t>
      </w:r>
      <w:proofErr w:type="spellStart"/>
      <w:r w:rsidRPr="00FB0739">
        <w:rPr>
          <w:rStyle w:val="HTML2"/>
          <w:sz w:val="24"/>
          <w:szCs w:val="24"/>
        </w:rPr>
        <w:t>remove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repeated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proofErr w:type="gramStart"/>
      <w:r w:rsidRPr="00FB0739">
        <w:rPr>
          <w:rStyle w:val="HTML2"/>
          <w:sz w:val="24"/>
          <w:szCs w:val="24"/>
        </w:rPr>
        <w:t>lists</w:t>
      </w:r>
      <w:proofErr w:type="spellEnd"/>
      <w:r w:rsidRPr="00FB0739">
        <w:rPr>
          <w:rStyle w:val="HTML2"/>
          <w:sz w:val="24"/>
          <w:szCs w:val="24"/>
          <w:lang w:val="ru-RU"/>
        </w:rPr>
        <w:t>(</w:t>
      </w:r>
      <w:proofErr w:type="gramEnd"/>
      <w:r w:rsidRPr="00FB0739">
        <w:rPr>
          <w:rStyle w:val="HTML2"/>
          <w:sz w:val="24"/>
          <w:szCs w:val="24"/>
          <w:lang w:val="ru-RU"/>
        </w:rPr>
        <w:t>)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FB0739">
        <w:rPr>
          <w:rFonts w:ascii="Times New Roman" w:hAnsi="Times New Roman"/>
          <w:sz w:val="24"/>
          <w:szCs w:val="24"/>
        </w:rPr>
        <w:t>Уникальные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предсказания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Fonts w:ascii="Times New Roman" w:hAnsi="Times New Roman"/>
          <w:sz w:val="24"/>
          <w:szCs w:val="24"/>
        </w:rPr>
        <w:t>сохраняются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B0739">
        <w:rPr>
          <w:rFonts w:ascii="Times New Roman" w:hAnsi="Times New Roman"/>
          <w:sz w:val="24"/>
          <w:szCs w:val="24"/>
        </w:rPr>
        <w:t>переменную</w:t>
      </w:r>
      <w:proofErr w:type="spellEnd"/>
      <w:r w:rsidRPr="00FB0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739">
        <w:rPr>
          <w:rStyle w:val="HTML2"/>
          <w:sz w:val="24"/>
          <w:szCs w:val="24"/>
        </w:rPr>
        <w:t>tonnetz_predictions_unique</w:t>
      </w:r>
      <w:proofErr w:type="spellEnd"/>
      <w:r w:rsidRPr="00FB0739">
        <w:rPr>
          <w:rFonts w:ascii="Times New Roman" w:hAnsi="Times New Roman"/>
          <w:sz w:val="24"/>
          <w:szCs w:val="24"/>
        </w:rPr>
        <w:t>.</w:t>
      </w:r>
    </w:p>
    <w:p w14:paraId="5F4800AC" w14:textId="77777777" w:rsidR="00B92B98" w:rsidRPr="00FB0739" w:rsidRDefault="00FB0739">
      <w:pPr>
        <w:numPr>
          <w:ilvl w:val="1"/>
          <w:numId w:val="20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>Создаёт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B0739">
        <w:rPr>
          <w:rFonts w:ascii="Times New Roman" w:hAnsi="Times New Roman"/>
          <w:sz w:val="24"/>
          <w:szCs w:val="24"/>
        </w:rPr>
        <w:t>MIDI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-файл с помощью </w:t>
      </w:r>
      <w:proofErr w:type="spellStart"/>
      <w:r w:rsidRPr="00FB0739">
        <w:rPr>
          <w:rStyle w:val="HTML2"/>
          <w:sz w:val="24"/>
          <w:szCs w:val="24"/>
        </w:rPr>
        <w:t>tonnetz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to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proofErr w:type="gramStart"/>
      <w:r w:rsidRPr="00FB0739">
        <w:rPr>
          <w:rStyle w:val="HTML2"/>
          <w:sz w:val="24"/>
          <w:szCs w:val="24"/>
        </w:rPr>
        <w:t>midi</w:t>
      </w:r>
      <w:proofErr w:type="spellEnd"/>
      <w:r w:rsidRPr="00FB0739">
        <w:rPr>
          <w:rStyle w:val="HTML2"/>
          <w:sz w:val="24"/>
          <w:szCs w:val="24"/>
          <w:lang w:val="ru-RU"/>
        </w:rPr>
        <w:t>(</w:t>
      </w:r>
      <w:proofErr w:type="gramEnd"/>
      <w:r w:rsidRPr="00FB0739">
        <w:rPr>
          <w:rStyle w:val="HTML2"/>
          <w:sz w:val="24"/>
          <w:szCs w:val="24"/>
          <w:lang w:val="ru-RU"/>
        </w:rPr>
        <w:t>)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 на основе уникальных предсказаний и сохраняет его по указанному пу</w:t>
      </w:r>
      <w:r w:rsidRPr="00FB0739">
        <w:rPr>
          <w:rFonts w:ascii="Times New Roman" w:hAnsi="Times New Roman"/>
          <w:sz w:val="24"/>
          <w:szCs w:val="24"/>
          <w:lang w:val="ru-RU"/>
        </w:rPr>
        <w:t xml:space="preserve">ти </w:t>
      </w:r>
      <w:proofErr w:type="spellStart"/>
      <w:r w:rsidRPr="00FB0739">
        <w:rPr>
          <w:rStyle w:val="HTML2"/>
          <w:sz w:val="24"/>
          <w:szCs w:val="24"/>
        </w:rPr>
        <w:t>output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midi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path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p w14:paraId="2EB0BC10" w14:textId="07F53ECE" w:rsidR="00B92B98" w:rsidRPr="00FB0739" w:rsidRDefault="00FB0739" w:rsidP="00FB0739">
      <w:pPr>
        <w:numPr>
          <w:ilvl w:val="1"/>
          <w:numId w:val="20"/>
        </w:numPr>
        <w:spacing w:beforeAutospacing="1" w:afterAutospacing="1"/>
        <w:rPr>
          <w:rFonts w:ascii="Times New Roman" w:hAnsi="Times New Roman"/>
          <w:sz w:val="24"/>
          <w:szCs w:val="24"/>
          <w:lang w:val="ru-RU"/>
        </w:rPr>
      </w:pPr>
      <w:r w:rsidRPr="00FB0739">
        <w:rPr>
          <w:rFonts w:ascii="Times New Roman" w:hAnsi="Times New Roman"/>
          <w:sz w:val="24"/>
          <w:szCs w:val="24"/>
          <w:lang w:val="ru-RU"/>
        </w:rPr>
        <w:t xml:space="preserve">Указывает путь к </w:t>
      </w:r>
      <w:proofErr w:type="spellStart"/>
      <w:r w:rsidRPr="00FB0739">
        <w:rPr>
          <w:rFonts w:ascii="Times New Roman" w:hAnsi="Times New Roman"/>
          <w:sz w:val="24"/>
          <w:szCs w:val="24"/>
        </w:rPr>
        <w:t>SoundFont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 xml:space="preserve"> файлу в переменной </w:t>
      </w:r>
      <w:proofErr w:type="spellStart"/>
      <w:r w:rsidRPr="00FB0739">
        <w:rPr>
          <w:rStyle w:val="HTML2"/>
          <w:sz w:val="24"/>
          <w:szCs w:val="24"/>
        </w:rPr>
        <w:t>soundfont</w:t>
      </w:r>
      <w:proofErr w:type="spellEnd"/>
      <w:r w:rsidRPr="00FB0739">
        <w:rPr>
          <w:rStyle w:val="HTML2"/>
          <w:sz w:val="24"/>
          <w:szCs w:val="24"/>
          <w:lang w:val="ru-RU"/>
        </w:rPr>
        <w:t>_</w:t>
      </w:r>
      <w:proofErr w:type="spellStart"/>
      <w:r w:rsidRPr="00FB0739">
        <w:rPr>
          <w:rStyle w:val="HTML2"/>
          <w:sz w:val="24"/>
          <w:szCs w:val="24"/>
        </w:rPr>
        <w:t>path</w:t>
      </w:r>
      <w:proofErr w:type="spellEnd"/>
      <w:r w:rsidRPr="00FB0739">
        <w:rPr>
          <w:rFonts w:ascii="Times New Roman" w:hAnsi="Times New Roman"/>
          <w:sz w:val="24"/>
          <w:szCs w:val="24"/>
          <w:lang w:val="ru-RU"/>
        </w:rPr>
        <w:t>.</w:t>
      </w:r>
    </w:p>
    <w:sectPr w:rsidR="00B92B98" w:rsidRPr="00FB07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DD4E76"/>
    <w:multiLevelType w:val="multilevel"/>
    <w:tmpl w:val="9EDD4E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76FEB2C"/>
    <w:multiLevelType w:val="multilevel"/>
    <w:tmpl w:val="A76FEB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393A76C"/>
    <w:multiLevelType w:val="multilevel"/>
    <w:tmpl w:val="B393A7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66DE425"/>
    <w:multiLevelType w:val="multilevel"/>
    <w:tmpl w:val="F66DE4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041505A6"/>
    <w:multiLevelType w:val="multilevel"/>
    <w:tmpl w:val="041505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6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20C17AF8"/>
    <w:multiLevelType w:val="multilevel"/>
    <w:tmpl w:val="20C17AF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ascii="Wingdings" w:hAnsi="Wingdings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1"/>
  </w:num>
  <w:num w:numId="12">
    <w:abstractNumId w:val="15"/>
  </w:num>
  <w:num w:numId="13">
    <w:abstractNumId w:val="3"/>
  </w:num>
  <w:num w:numId="14">
    <w:abstractNumId w:val="2"/>
  </w:num>
  <w:num w:numId="15">
    <w:abstractNumId w:val="0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92B98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B0739"/>
    <w:rsid w:val="052E13E9"/>
    <w:rsid w:val="0FBF261A"/>
    <w:rsid w:val="3D2E204C"/>
    <w:rsid w:val="763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6BB06F"/>
  <w15:docId w15:val="{2DFD5966-52E1-4701-AAE0-F9DFC72C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rPr>
      <w:color w:val="0000FF"/>
      <w:u w:val="single"/>
    </w:rPr>
  </w:style>
  <w:style w:type="character" w:styleId="HTML1">
    <w:name w:val="HTML Keyboard"/>
    <w:basedOn w:val="a2"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pPr>
      <w:ind w:left="1800" w:hanging="360"/>
    </w:pPr>
  </w:style>
  <w:style w:type="paragraph" w:styleId="af">
    <w:name w:val="List Continue"/>
    <w:basedOn w:val="a1"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pPr>
      <w:ind w:leftChars="200" w:left="420"/>
    </w:pPr>
  </w:style>
  <w:style w:type="paragraph" w:styleId="aff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pPr>
      <w:ind w:firstLine="210"/>
    </w:pPr>
  </w:style>
  <w:style w:type="paragraph" w:styleId="aff4">
    <w:name w:val="Body Text Indent"/>
    <w:basedOn w:val="a1"/>
    <w:pPr>
      <w:spacing w:after="120"/>
      <w:ind w:left="360"/>
    </w:pPr>
  </w:style>
  <w:style w:type="paragraph" w:styleId="40">
    <w:name w:val="List Bullet 4"/>
    <w:basedOn w:val="a1"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pPr>
      <w:numPr>
        <w:numId w:val="7"/>
      </w:numPr>
    </w:pPr>
  </w:style>
  <w:style w:type="paragraph" w:styleId="30">
    <w:name w:val="List Bullet 3"/>
    <w:basedOn w:val="a1"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pPr>
      <w:tabs>
        <w:tab w:val="center" w:pos="4153"/>
        <w:tab w:val="right" w:pos="8306"/>
      </w:tabs>
    </w:pPr>
  </w:style>
  <w:style w:type="paragraph" w:styleId="a">
    <w:name w:val="List Number"/>
    <w:basedOn w:val="a1"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pPr>
      <w:ind w:left="360" w:hanging="360"/>
    </w:pPr>
  </w:style>
  <w:style w:type="paragraph" w:styleId="aff8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5">
    <w:name w:val="List Continue 5"/>
    <w:basedOn w:val="a1"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pPr>
      <w:ind w:left="1080" w:hanging="360"/>
    </w:pPr>
  </w:style>
  <w:style w:type="paragraph" w:styleId="45">
    <w:name w:val="List 4"/>
    <w:basedOn w:val="a1"/>
    <w:pPr>
      <w:ind w:left="1440" w:hanging="360"/>
    </w:pPr>
  </w:style>
  <w:style w:type="paragraph" w:styleId="HTML8">
    <w:name w:val="HTML Preformatted"/>
    <w:basedOn w:val="a1"/>
    <w:rPr>
      <w:rFonts w:ascii="Courier New" w:hAnsi="Courier New" w:cs="Courier New"/>
      <w:sz w:val="20"/>
    </w:rPr>
  </w:style>
  <w:style w:type="paragraph" w:styleId="affc">
    <w:name w:val="Block Text"/>
    <w:basedOn w:val="a1"/>
    <w:pPr>
      <w:spacing w:after="120"/>
      <w:ind w:left="1440" w:right="1440"/>
    </w:pPr>
  </w:style>
  <w:style w:type="paragraph" w:styleId="af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1792</Words>
  <Characters>10216</Characters>
  <Application>Microsoft Office Word</Application>
  <DocSecurity>0</DocSecurity>
  <Lines>85</Lines>
  <Paragraphs>23</Paragraphs>
  <ScaleCrop>false</ScaleCrop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Silantev</dc:creator>
  <cp:lastModifiedBy>Александра Сереченко</cp:lastModifiedBy>
  <cp:revision>2</cp:revision>
  <dcterms:created xsi:type="dcterms:W3CDTF">2023-06-16T15:07:00Z</dcterms:created>
  <dcterms:modified xsi:type="dcterms:W3CDTF">2023-06-16T15:07:00Z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08B06ACD6922425AB11D2196B23C2790</vt:lpwstr>
  </property>
</Properties>
</file>